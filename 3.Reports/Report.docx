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E3" w:rsidRDefault="00F27BE3" w:rsidP="00F27BE3">
      <w:pPr>
        <w:tabs>
          <w:tab w:val="center" w:pos="4680"/>
          <w:tab w:val="left" w:pos="7116"/>
        </w:tabs>
        <w:rPr>
          <w:rFonts w:cs="B Zar"/>
          <w:b/>
          <w:bCs/>
          <w:sz w:val="40"/>
          <w:szCs w:val="40"/>
          <w:rtl/>
        </w:rPr>
      </w:pPr>
      <w:r w:rsidRPr="00F27BE3">
        <w:rPr>
          <w:rFonts w:cs="B Zar"/>
          <w:noProof/>
          <w:sz w:val="22"/>
          <w:szCs w:val="22"/>
          <w:lang w:eastAsia="en-US"/>
        </w:rPr>
        <w:drawing>
          <wp:anchor distT="0" distB="0" distL="114300" distR="114300" simplePos="0" relativeHeight="251669504" behindDoc="0" locked="0" layoutInCell="1" allowOverlap="1" wp14:anchorId="20B7A7EA" wp14:editId="40B17674">
            <wp:simplePos x="0" y="0"/>
            <wp:positionH relativeFrom="margin">
              <wp:align>center</wp:align>
            </wp:positionH>
            <wp:positionV relativeFrom="paragraph">
              <wp:posOffset>-716280</wp:posOffset>
            </wp:positionV>
            <wp:extent cx="1988820" cy="1988820"/>
            <wp:effectExtent l="0" t="0" r="0" b="0"/>
            <wp:wrapNone/>
            <wp:docPr id="10" name="Picture 10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Zar"/>
          <w:b/>
          <w:bCs/>
          <w:sz w:val="40"/>
          <w:szCs w:val="40"/>
          <w:rtl/>
        </w:rPr>
        <w:tab/>
      </w:r>
    </w:p>
    <w:p w:rsidR="00F27BE3" w:rsidRDefault="00F27BE3" w:rsidP="00F27BE3">
      <w:pPr>
        <w:tabs>
          <w:tab w:val="center" w:pos="4680"/>
          <w:tab w:val="left" w:pos="7116"/>
        </w:tabs>
        <w:rPr>
          <w:rFonts w:cs="B Zar"/>
          <w:b/>
          <w:bCs/>
          <w:sz w:val="40"/>
          <w:szCs w:val="40"/>
          <w:rtl/>
        </w:rPr>
      </w:pPr>
    </w:p>
    <w:p w:rsidR="00A91636" w:rsidRPr="00F27BE3" w:rsidRDefault="00F27BE3" w:rsidP="00F27BE3">
      <w:pPr>
        <w:tabs>
          <w:tab w:val="center" w:pos="4680"/>
          <w:tab w:val="left" w:pos="7116"/>
        </w:tabs>
        <w:jc w:val="center"/>
        <w:rPr>
          <w:rFonts w:cs="B Zar"/>
          <w:sz w:val="32"/>
          <w:szCs w:val="32"/>
          <w:rtl/>
        </w:rPr>
      </w:pPr>
      <w:r>
        <w:rPr>
          <w:rFonts w:cs="B Zar"/>
          <w:b/>
          <w:bCs/>
          <w:sz w:val="40"/>
          <w:szCs w:val="40"/>
          <w:rtl/>
        </w:rPr>
        <w:t>دانشگاه صنعتی امیرکبی</w:t>
      </w:r>
      <w:r>
        <w:rPr>
          <w:rFonts w:cs="B Zar" w:hint="cs"/>
          <w:b/>
          <w:bCs/>
          <w:sz w:val="40"/>
          <w:szCs w:val="40"/>
          <w:rtl/>
        </w:rPr>
        <w:t>ر</w:t>
      </w:r>
    </w:p>
    <w:p w:rsidR="00A91636" w:rsidRPr="00F27BE3" w:rsidRDefault="00A91636" w:rsidP="00A91636">
      <w:pPr>
        <w:spacing w:after="0"/>
        <w:jc w:val="center"/>
        <w:rPr>
          <w:rFonts w:cs="B Zar"/>
          <w:sz w:val="32"/>
          <w:szCs w:val="32"/>
          <w:rtl/>
        </w:rPr>
      </w:pPr>
      <w:r w:rsidRPr="00F27BE3">
        <w:rPr>
          <w:rFonts w:cs="B Zar"/>
          <w:sz w:val="32"/>
          <w:szCs w:val="32"/>
          <w:rtl/>
        </w:rPr>
        <w:t>(پلی تکنیک تهران)</w:t>
      </w:r>
    </w:p>
    <w:p w:rsidR="00A91636" w:rsidRPr="00F27BE3" w:rsidRDefault="00A91636" w:rsidP="00A91636">
      <w:pPr>
        <w:jc w:val="center"/>
        <w:rPr>
          <w:rFonts w:cs="B Zar"/>
          <w:b/>
          <w:bCs/>
          <w:sz w:val="32"/>
          <w:szCs w:val="32"/>
          <w:rtl/>
        </w:rPr>
      </w:pPr>
      <w:r w:rsidRPr="00F27BE3">
        <w:rPr>
          <w:rFonts w:cs="B Zar"/>
          <w:b/>
          <w:bCs/>
          <w:sz w:val="32"/>
          <w:szCs w:val="32"/>
          <w:rtl/>
        </w:rPr>
        <w:t>دانشکده مهندسی برق</w:t>
      </w:r>
    </w:p>
    <w:p w:rsidR="00A91636" w:rsidRPr="00F27BE3" w:rsidRDefault="00F27BE3" w:rsidP="00F27BE3">
      <w:pPr>
        <w:tabs>
          <w:tab w:val="left" w:pos="3360"/>
        </w:tabs>
        <w:bidi/>
        <w:rPr>
          <w:rFonts w:cs="B Zar"/>
          <w:sz w:val="48"/>
          <w:szCs w:val="48"/>
          <w:lang w:bidi="fa-IR"/>
        </w:rPr>
      </w:pPr>
      <w:r w:rsidRPr="00F27BE3">
        <w:rPr>
          <w:rFonts w:cs="B Zar"/>
          <w:sz w:val="48"/>
          <w:szCs w:val="48"/>
          <w:rtl/>
          <w:lang w:bidi="fa-IR"/>
        </w:rPr>
        <w:tab/>
      </w:r>
    </w:p>
    <w:p w:rsidR="00A91636" w:rsidRPr="00F27BE3" w:rsidRDefault="00A91636" w:rsidP="00DD767A">
      <w:pPr>
        <w:bidi/>
        <w:spacing w:after="0"/>
        <w:jc w:val="center"/>
        <w:rPr>
          <w:rFonts w:cs="B Zar"/>
          <w:b/>
          <w:bCs/>
          <w:sz w:val="44"/>
          <w:szCs w:val="44"/>
          <w:rtl/>
          <w:lang w:bidi="fa-IR"/>
        </w:rPr>
      </w:pPr>
      <w:r w:rsidRPr="00F27BE3">
        <w:rPr>
          <w:rFonts w:cs="B Zar"/>
          <w:b/>
          <w:bCs/>
          <w:sz w:val="44"/>
          <w:szCs w:val="44"/>
          <w:rtl/>
          <w:lang w:bidi="fa-IR"/>
        </w:rPr>
        <w:t>سیستم کنترل تعلیق خودرو</w:t>
      </w:r>
      <w:r w:rsidR="00DD767A" w:rsidRPr="00F27BE3">
        <w:rPr>
          <w:rFonts w:cs="B Zar"/>
          <w:b/>
          <w:bCs/>
          <w:sz w:val="44"/>
          <w:szCs w:val="44"/>
          <w:rtl/>
          <w:lang w:bidi="fa-IR"/>
        </w:rPr>
        <w:t xml:space="preserve"> نیمه فعال</w:t>
      </w:r>
    </w:p>
    <w:p w:rsidR="00A91636" w:rsidRPr="00F27BE3" w:rsidRDefault="00A91636" w:rsidP="00A91636">
      <w:pPr>
        <w:bidi/>
        <w:spacing w:after="0"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F27BE3">
        <w:rPr>
          <w:rFonts w:cstheme="minorHAnsi"/>
          <w:b/>
          <w:bCs/>
          <w:sz w:val="44"/>
          <w:szCs w:val="44"/>
          <w:lang w:bidi="fa-IR"/>
        </w:rPr>
        <w:t xml:space="preserve">Semi-Active Suspension </w:t>
      </w:r>
      <w:r w:rsidR="00DD767A" w:rsidRPr="00F27BE3">
        <w:rPr>
          <w:rFonts w:cstheme="minorHAnsi"/>
          <w:b/>
          <w:bCs/>
          <w:sz w:val="44"/>
          <w:szCs w:val="44"/>
          <w:lang w:bidi="fa-IR"/>
        </w:rPr>
        <w:t>Control)</w:t>
      </w:r>
      <w:r w:rsidR="00DD767A" w:rsidRPr="00F27BE3">
        <w:rPr>
          <w:rFonts w:cstheme="minorHAnsi"/>
          <w:b/>
          <w:bCs/>
          <w:sz w:val="44"/>
          <w:szCs w:val="44"/>
          <w:rtl/>
          <w:lang w:bidi="fa-IR"/>
        </w:rPr>
        <w:t>)</w:t>
      </w:r>
      <w:r w:rsidRPr="00F27BE3">
        <w:rPr>
          <w:rFonts w:cstheme="minorHAnsi"/>
          <w:b/>
          <w:bCs/>
          <w:sz w:val="44"/>
          <w:szCs w:val="44"/>
          <w:rtl/>
          <w:lang w:bidi="fa-IR"/>
        </w:rPr>
        <w:t xml:space="preserve"> </w:t>
      </w:r>
    </w:p>
    <w:p w:rsidR="00A91636" w:rsidRPr="00F27BE3" w:rsidRDefault="00A91636" w:rsidP="00A91636">
      <w:pPr>
        <w:bidi/>
        <w:jc w:val="center"/>
        <w:rPr>
          <w:rFonts w:cs="B Zar"/>
          <w:b/>
          <w:bCs/>
          <w:sz w:val="40"/>
          <w:szCs w:val="40"/>
          <w:rtl/>
          <w:lang w:bidi="fa-IR"/>
        </w:rPr>
      </w:pPr>
    </w:p>
    <w:p w:rsidR="00A91636" w:rsidRPr="00F27BE3" w:rsidRDefault="00A91636" w:rsidP="00A91636">
      <w:pPr>
        <w:bidi/>
        <w:spacing w:after="0"/>
        <w:jc w:val="center"/>
        <w:rPr>
          <w:rFonts w:cs="B Zar"/>
          <w:b/>
          <w:bCs/>
          <w:color w:val="auto"/>
          <w:sz w:val="40"/>
          <w:szCs w:val="40"/>
          <w:lang w:bidi="fa-IR"/>
        </w:rPr>
      </w:pPr>
      <w:r w:rsidRPr="00F27BE3">
        <w:rPr>
          <w:rFonts w:cs="B Zar"/>
          <w:b/>
          <w:bCs/>
          <w:color w:val="auto"/>
          <w:sz w:val="40"/>
          <w:szCs w:val="40"/>
          <w:rtl/>
          <w:lang w:bidi="fa-IR"/>
        </w:rPr>
        <w:t>استاد درس:</w:t>
      </w:r>
      <w:r w:rsidR="00F27BE3">
        <w:rPr>
          <w:rFonts w:cs="B Zar"/>
          <w:b/>
          <w:bCs/>
          <w:color w:val="auto"/>
          <w:sz w:val="40"/>
          <w:szCs w:val="40"/>
          <w:rtl/>
          <w:lang w:bidi="fa-IR"/>
        </w:rPr>
        <w:t xml:space="preserve"> </w:t>
      </w:r>
      <w:r w:rsidR="00F27BE3" w:rsidRPr="00F27BE3">
        <w:rPr>
          <w:rFonts w:cs="B Zar"/>
          <w:color w:val="auto"/>
          <w:sz w:val="40"/>
          <w:szCs w:val="40"/>
          <w:rtl/>
          <w:lang w:bidi="fa-IR"/>
        </w:rPr>
        <w:t>دکــتر ط</w:t>
      </w:r>
      <w:r w:rsidR="00F27BE3" w:rsidRPr="00F27BE3">
        <w:rPr>
          <w:rFonts w:cs="B Zar" w:hint="cs"/>
          <w:color w:val="auto"/>
          <w:sz w:val="40"/>
          <w:szCs w:val="40"/>
          <w:rtl/>
          <w:lang w:bidi="fa-IR"/>
        </w:rPr>
        <w:t>ــ</w:t>
      </w:r>
      <w:r w:rsidRPr="00F27BE3">
        <w:rPr>
          <w:rFonts w:cs="B Zar"/>
          <w:color w:val="auto"/>
          <w:sz w:val="40"/>
          <w:szCs w:val="40"/>
          <w:rtl/>
          <w:lang w:bidi="fa-IR"/>
        </w:rPr>
        <w:t>البی</w:t>
      </w:r>
    </w:p>
    <w:p w:rsidR="00DD767A" w:rsidRPr="00F27BE3" w:rsidRDefault="00DD767A" w:rsidP="00DD767A">
      <w:pPr>
        <w:bidi/>
        <w:spacing w:after="0"/>
        <w:jc w:val="center"/>
        <w:rPr>
          <w:rFonts w:cs="B Zar"/>
          <w:color w:val="auto"/>
          <w:sz w:val="40"/>
          <w:szCs w:val="40"/>
          <w:rtl/>
          <w:lang w:bidi="fa-IR"/>
        </w:rPr>
      </w:pPr>
      <w:r w:rsidRPr="00F27BE3">
        <w:rPr>
          <w:rFonts w:cs="B Zar" w:hint="cs"/>
          <w:b/>
          <w:bCs/>
          <w:color w:val="auto"/>
          <w:sz w:val="40"/>
          <w:szCs w:val="40"/>
          <w:rtl/>
          <w:lang w:bidi="fa-IR"/>
        </w:rPr>
        <w:t xml:space="preserve">تدریسیار </w:t>
      </w:r>
      <w:r w:rsidRPr="00F27BE3">
        <w:rPr>
          <w:rFonts w:cs="B Zar"/>
          <w:b/>
          <w:bCs/>
          <w:color w:val="auto"/>
          <w:sz w:val="40"/>
          <w:szCs w:val="40"/>
          <w:rtl/>
          <w:lang w:bidi="fa-IR"/>
        </w:rPr>
        <w:t xml:space="preserve">: </w:t>
      </w:r>
      <w:r w:rsidRPr="00F27BE3">
        <w:rPr>
          <w:rFonts w:cs="B Zar" w:hint="cs"/>
          <w:color w:val="auto"/>
          <w:sz w:val="40"/>
          <w:szCs w:val="40"/>
          <w:rtl/>
          <w:lang w:bidi="fa-IR"/>
        </w:rPr>
        <w:t>مهندس شهرویی</w:t>
      </w:r>
    </w:p>
    <w:p w:rsidR="00A91636" w:rsidRPr="00F27BE3" w:rsidRDefault="009A5E8B" w:rsidP="00A91636">
      <w:pPr>
        <w:bidi/>
        <w:spacing w:after="0"/>
        <w:jc w:val="center"/>
        <w:rPr>
          <w:rFonts w:cs="B Zar"/>
          <w:color w:val="auto"/>
          <w:sz w:val="40"/>
          <w:szCs w:val="40"/>
          <w:rtl/>
          <w:lang w:bidi="fa-IR"/>
        </w:rPr>
      </w:pPr>
      <w:r w:rsidRPr="00F27BE3">
        <w:rPr>
          <w:rFonts w:cs="B Zar"/>
          <w:color w:val="auto"/>
          <w:sz w:val="40"/>
          <w:szCs w:val="40"/>
          <w:rtl/>
          <w:lang w:bidi="fa-IR"/>
        </w:rPr>
        <w:t>احسان پورحسینی ۹۵۲۳</w:t>
      </w:r>
      <w:r w:rsidR="00DD767A" w:rsidRPr="00F27BE3">
        <w:rPr>
          <w:rFonts w:cs="B Zar"/>
          <w:color w:val="auto"/>
          <w:sz w:val="40"/>
          <w:szCs w:val="40"/>
          <w:rtl/>
          <w:lang w:bidi="fa-IR"/>
        </w:rPr>
        <w:t>۰۲۳</w:t>
      </w:r>
    </w:p>
    <w:p w:rsidR="009A5E8B" w:rsidRPr="00F27BE3" w:rsidRDefault="009A5E8B" w:rsidP="00F27BE3">
      <w:pPr>
        <w:bidi/>
        <w:spacing w:after="0"/>
        <w:jc w:val="center"/>
        <w:rPr>
          <w:rFonts w:cs="B Zar"/>
          <w:color w:val="auto"/>
          <w:sz w:val="40"/>
          <w:szCs w:val="40"/>
          <w:rtl/>
          <w:lang w:bidi="fa-IR"/>
        </w:rPr>
      </w:pPr>
      <w:r w:rsidRPr="00F27BE3">
        <w:rPr>
          <w:rFonts w:cs="B Zar"/>
          <w:color w:val="auto"/>
          <w:sz w:val="40"/>
          <w:szCs w:val="40"/>
          <w:rtl/>
          <w:lang w:bidi="fa-IR"/>
        </w:rPr>
        <w:t xml:space="preserve">امین رزاقی </w:t>
      </w:r>
      <w:r w:rsidR="00F27BE3" w:rsidRPr="00F27BE3">
        <w:rPr>
          <w:rFonts w:cs="B Zar"/>
          <w:color w:val="auto"/>
          <w:sz w:val="40"/>
          <w:szCs w:val="40"/>
          <w:lang w:bidi="fa-IR"/>
        </w:rPr>
        <w:t>9523046</w:t>
      </w:r>
    </w:p>
    <w:p w:rsidR="009A5E8B" w:rsidRPr="00F27BE3" w:rsidRDefault="009A5E8B" w:rsidP="009A5E8B">
      <w:pPr>
        <w:bidi/>
        <w:spacing w:after="0"/>
        <w:jc w:val="center"/>
        <w:rPr>
          <w:rFonts w:cs="B Zar"/>
          <w:color w:val="auto"/>
          <w:sz w:val="40"/>
          <w:szCs w:val="40"/>
          <w:rtl/>
          <w:lang w:bidi="fa-IR"/>
        </w:rPr>
      </w:pPr>
      <w:r w:rsidRPr="00F27BE3">
        <w:rPr>
          <w:rFonts w:cs="B Zar"/>
          <w:color w:val="auto"/>
          <w:sz w:val="40"/>
          <w:szCs w:val="40"/>
          <w:rtl/>
          <w:lang w:bidi="fa-IR"/>
        </w:rPr>
        <w:t>امیرحسین طاهری ۹۵۲۳۰۷۷</w:t>
      </w:r>
    </w:p>
    <w:p w:rsidR="00F27BE3" w:rsidRDefault="00F27BE3" w:rsidP="00F27BE3">
      <w:pPr>
        <w:bidi/>
        <w:jc w:val="center"/>
        <w:rPr>
          <w:rFonts w:cs="B Zar"/>
          <w:b/>
          <w:bCs/>
          <w:sz w:val="24"/>
          <w:szCs w:val="24"/>
          <w:rtl/>
          <w:lang w:bidi="fa-IR"/>
        </w:rPr>
      </w:pPr>
    </w:p>
    <w:p w:rsidR="00A91636" w:rsidRPr="00F27BE3" w:rsidRDefault="00A91636" w:rsidP="00F27BE3">
      <w:pPr>
        <w:bidi/>
        <w:jc w:val="center"/>
        <w:rPr>
          <w:rFonts w:cs="B Zar"/>
          <w:b/>
          <w:bCs/>
          <w:sz w:val="34"/>
          <w:szCs w:val="36"/>
          <w:rtl/>
          <w:lang w:bidi="fa-IR"/>
        </w:rPr>
        <w:sectPr w:rsidR="00A91636" w:rsidRPr="00F27BE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7BE3">
        <w:rPr>
          <w:rFonts w:cs="B Zar"/>
          <w:b/>
          <w:bCs/>
          <w:sz w:val="24"/>
          <w:szCs w:val="24"/>
          <w:rtl/>
          <w:lang w:bidi="fa-IR"/>
        </w:rPr>
        <w:t xml:space="preserve">بهمن ماه </w:t>
      </w:r>
      <w:r w:rsidR="00F27BE3" w:rsidRPr="00F27BE3">
        <w:rPr>
          <w:rFonts w:cs="B Zar" w:hint="cs"/>
          <w:b/>
          <w:bCs/>
          <w:sz w:val="24"/>
          <w:szCs w:val="24"/>
          <w:rtl/>
          <w:lang w:bidi="fa-IR"/>
        </w:rPr>
        <w:t>9</w:t>
      </w:r>
      <w:r w:rsidRPr="00F27BE3">
        <w:rPr>
          <w:rFonts w:cs="B Zar"/>
          <w:b/>
          <w:bCs/>
          <w:sz w:val="24"/>
          <w:szCs w:val="24"/>
          <w:rtl/>
          <w:lang w:bidi="fa-IR"/>
        </w:rPr>
        <w:t>۷</w:t>
      </w:r>
    </w:p>
    <w:p w:rsidR="00C56124" w:rsidRPr="00F27BE3" w:rsidRDefault="00524001" w:rsidP="00A91636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F27BE3">
        <w:rPr>
          <w:rFonts w:cs="B Zar"/>
          <w:b/>
          <w:bCs/>
          <w:sz w:val="32"/>
          <w:szCs w:val="32"/>
          <w:rtl/>
          <w:lang w:bidi="fa-IR"/>
        </w:rPr>
        <w:lastRenderedPageBreak/>
        <w:t>چکیده</w:t>
      </w:r>
    </w:p>
    <w:p w:rsidR="00C56124" w:rsidRPr="00F27BE3" w:rsidRDefault="00C56124" w:rsidP="009226C6">
      <w:pPr>
        <w:bidi/>
        <w:spacing w:line="276" w:lineRule="auto"/>
        <w:rPr>
          <w:rFonts w:cs="B Zar"/>
          <w:sz w:val="28"/>
          <w:szCs w:val="28"/>
          <w:rtl/>
          <w:lang w:bidi="fa-IR"/>
        </w:rPr>
      </w:pPr>
      <w:r w:rsidRPr="00F27BE3">
        <w:rPr>
          <w:rFonts w:cs="B Zar"/>
          <w:sz w:val="28"/>
          <w:szCs w:val="28"/>
          <w:rtl/>
          <w:lang w:bidi="fa-IR"/>
        </w:rPr>
        <w:t>در این پروژه هدف بررسی و شبیه سازی سیستم کنترل</w:t>
      </w:r>
      <w:r w:rsidR="00E54404" w:rsidRPr="00F27BE3">
        <w:rPr>
          <w:rFonts w:cs="B Zar"/>
          <w:sz w:val="28"/>
          <w:szCs w:val="28"/>
          <w:rtl/>
          <w:lang w:bidi="fa-IR"/>
        </w:rPr>
        <w:t>ی</w:t>
      </w:r>
      <w:r w:rsidRPr="00F27BE3">
        <w:rPr>
          <w:rFonts w:cs="B Zar"/>
          <w:sz w:val="28"/>
          <w:szCs w:val="28"/>
          <w:rtl/>
          <w:lang w:bidi="fa-IR"/>
        </w:rPr>
        <w:t xml:space="preserve"> ت</w:t>
      </w:r>
      <w:r w:rsidR="00E54404" w:rsidRPr="00F27BE3">
        <w:rPr>
          <w:rFonts w:cs="B Zar"/>
          <w:sz w:val="28"/>
          <w:szCs w:val="28"/>
          <w:rtl/>
          <w:lang w:bidi="fa-IR"/>
        </w:rPr>
        <w:t xml:space="preserve">علیق نیمه فعال خودرو برای یک </w:t>
      </w:r>
      <w:r w:rsidRPr="00F27BE3">
        <w:rPr>
          <w:rFonts w:cs="B Zar"/>
          <w:sz w:val="28"/>
          <w:szCs w:val="28"/>
          <w:rtl/>
          <w:lang w:bidi="fa-IR"/>
        </w:rPr>
        <w:t>چرخ</w:t>
      </w:r>
      <w:r w:rsidR="00E54404" w:rsidRPr="00F27BE3">
        <w:rPr>
          <w:rFonts w:cs="B Zar"/>
          <w:sz w:val="28"/>
          <w:szCs w:val="28"/>
          <w:rtl/>
          <w:lang w:bidi="fa-IR"/>
        </w:rPr>
        <w:t xml:space="preserve"> </w:t>
      </w:r>
      <w:r w:rsidRPr="00F27BE3">
        <w:rPr>
          <w:rFonts w:cstheme="minorHAnsi"/>
          <w:sz w:val="28"/>
          <w:szCs w:val="28"/>
          <w:rtl/>
          <w:lang w:bidi="fa-IR"/>
        </w:rPr>
        <w:t>(</w:t>
      </w:r>
      <w:r w:rsidRPr="00F27BE3">
        <w:rPr>
          <w:rFonts w:cstheme="minorHAnsi"/>
          <w:sz w:val="28"/>
          <w:szCs w:val="28"/>
          <w:lang w:bidi="fa-IR"/>
        </w:rPr>
        <w:t>quarter</w:t>
      </w:r>
      <w:r w:rsidR="00E54404" w:rsidRPr="00F27BE3">
        <w:rPr>
          <w:rFonts w:cstheme="minorHAnsi"/>
          <w:sz w:val="28"/>
          <w:szCs w:val="28"/>
          <w:lang w:bidi="fa-IR"/>
        </w:rPr>
        <w:t>-car</w:t>
      </w:r>
      <w:r w:rsidR="00563CA9" w:rsidRPr="00F27BE3">
        <w:rPr>
          <w:rFonts w:cstheme="minorHAnsi"/>
          <w:sz w:val="28"/>
          <w:szCs w:val="28"/>
          <w:rtl/>
          <w:lang w:bidi="fa-IR"/>
        </w:rPr>
        <w:t>)</w:t>
      </w:r>
      <w:r w:rsidRPr="00F27BE3">
        <w:rPr>
          <w:rFonts w:cstheme="minorHAnsi"/>
          <w:sz w:val="28"/>
          <w:szCs w:val="28"/>
          <w:rtl/>
          <w:lang w:bidi="fa-IR"/>
        </w:rPr>
        <w:t xml:space="preserve"> </w:t>
      </w:r>
      <w:r w:rsidR="00854CA4" w:rsidRPr="00F27BE3">
        <w:rPr>
          <w:rFonts w:cs="B Zar" w:hint="cs"/>
          <w:sz w:val="28"/>
          <w:szCs w:val="28"/>
          <w:rtl/>
          <w:lang w:bidi="fa-IR"/>
        </w:rPr>
        <w:t xml:space="preserve">و </w:t>
      </w:r>
      <w:r w:rsidR="009226C6" w:rsidRPr="00F27BE3">
        <w:rPr>
          <w:rFonts w:cs="B Zar"/>
          <w:sz w:val="28"/>
          <w:szCs w:val="28"/>
          <w:rtl/>
          <w:lang w:bidi="fa-IR"/>
        </w:rPr>
        <w:t xml:space="preserve">طراحی کنترل کننده </w:t>
      </w:r>
      <w:r w:rsidR="009226C6" w:rsidRPr="00F27BE3">
        <w:rPr>
          <w:rFonts w:cs="B Zar" w:hint="cs"/>
          <w:sz w:val="28"/>
          <w:szCs w:val="28"/>
          <w:rtl/>
          <w:lang w:bidi="fa-IR"/>
        </w:rPr>
        <w:t>، برای رسیدن به</w:t>
      </w:r>
      <w:r w:rsidR="009226C6" w:rsidRPr="00F27BE3">
        <w:rPr>
          <w:rFonts w:cs="B Zar"/>
          <w:sz w:val="28"/>
          <w:szCs w:val="28"/>
          <w:rtl/>
          <w:lang w:bidi="fa-IR"/>
        </w:rPr>
        <w:t xml:space="preserve"> مشخصات مطلوب </w:t>
      </w:r>
      <w:r w:rsidR="009226C6" w:rsidRPr="00F27BE3">
        <w:rPr>
          <w:rFonts w:cs="B Zar" w:hint="cs"/>
          <w:sz w:val="28"/>
          <w:szCs w:val="28"/>
          <w:rtl/>
          <w:lang w:bidi="fa-IR"/>
        </w:rPr>
        <w:t>مورد نظر</w:t>
      </w:r>
      <w:r w:rsidRPr="00F27BE3">
        <w:rPr>
          <w:rFonts w:cs="B Zar"/>
          <w:sz w:val="28"/>
          <w:szCs w:val="28"/>
          <w:rtl/>
          <w:lang w:bidi="fa-IR"/>
        </w:rPr>
        <w:t xml:space="preserve"> و</w:t>
      </w:r>
      <w:r w:rsidR="00A43829" w:rsidRPr="00F27BE3">
        <w:rPr>
          <w:rFonts w:cs="B Zar" w:hint="cs"/>
          <w:sz w:val="28"/>
          <w:szCs w:val="28"/>
          <w:rtl/>
          <w:lang w:bidi="fa-IR"/>
        </w:rPr>
        <w:t xml:space="preserve"> همچنین</w:t>
      </w:r>
      <w:r w:rsidRPr="00F27BE3">
        <w:rPr>
          <w:rFonts w:cs="B Zar"/>
          <w:sz w:val="28"/>
          <w:szCs w:val="28"/>
          <w:rtl/>
          <w:lang w:bidi="fa-IR"/>
        </w:rPr>
        <w:t xml:space="preserve">  مقایسه این سیستم حلقه باز با حلقه بسته آن و همچنین با کنترل کننده است.</w:t>
      </w:r>
    </w:p>
    <w:p w:rsidR="00854CA4" w:rsidRPr="00F27BE3" w:rsidRDefault="00854CA4" w:rsidP="00F27BE3">
      <w:pPr>
        <w:bidi/>
        <w:spacing w:line="276" w:lineRule="auto"/>
        <w:rPr>
          <w:rFonts w:cs="B Zar"/>
          <w:sz w:val="28"/>
          <w:szCs w:val="28"/>
          <w:lang w:bidi="fa-IR"/>
        </w:rPr>
      </w:pPr>
      <w:r w:rsidRPr="00F27BE3">
        <w:rPr>
          <w:rFonts w:cs="B Zar" w:hint="cs"/>
          <w:sz w:val="28"/>
          <w:szCs w:val="28"/>
          <w:rtl/>
          <w:lang w:bidi="fa-IR"/>
        </w:rPr>
        <w:t xml:space="preserve">سپس با توجه به فرض های اولیه، راه های گوناگون را بررسی می کنیم </w:t>
      </w:r>
      <w:r w:rsidR="009226C6" w:rsidRPr="00F27BE3">
        <w:rPr>
          <w:rFonts w:cs="B Zar" w:hint="cs"/>
          <w:sz w:val="28"/>
          <w:szCs w:val="28"/>
          <w:rtl/>
          <w:lang w:bidi="fa-IR"/>
        </w:rPr>
        <w:t xml:space="preserve">ابتدا راه فیدبک حالت را بررسی می کنیم </w:t>
      </w:r>
      <w:r w:rsidRPr="00F27BE3">
        <w:rPr>
          <w:rFonts w:cs="B Zar" w:hint="cs"/>
          <w:sz w:val="28"/>
          <w:szCs w:val="28"/>
          <w:rtl/>
          <w:lang w:bidi="fa-IR"/>
        </w:rPr>
        <w:t xml:space="preserve">در می یابیم که فیدبک حالت </w:t>
      </w:r>
      <w:r w:rsidR="009226C6" w:rsidRPr="00F27BE3">
        <w:rPr>
          <w:rFonts w:cs="B Zar" w:hint="cs"/>
          <w:sz w:val="28"/>
          <w:szCs w:val="28"/>
          <w:rtl/>
          <w:lang w:bidi="fa-IR"/>
        </w:rPr>
        <w:t>به تنهایی قادر نیست اغتشاشات را دمپ کند و نیاز به فیدبک انتگرال حالت داریم</w:t>
      </w:r>
      <w:r w:rsidRPr="00F27BE3">
        <w:rPr>
          <w:rFonts w:cs="B Zar" w:hint="cs"/>
          <w:sz w:val="28"/>
          <w:szCs w:val="28"/>
          <w:rtl/>
          <w:lang w:bidi="fa-IR"/>
        </w:rPr>
        <w:t xml:space="preserve"> </w:t>
      </w:r>
      <w:r w:rsidR="009226C6" w:rsidRPr="00F27BE3">
        <w:rPr>
          <w:rFonts w:cs="B Zar" w:hint="cs"/>
          <w:sz w:val="28"/>
          <w:szCs w:val="28"/>
          <w:rtl/>
          <w:lang w:bidi="fa-IR"/>
        </w:rPr>
        <w:t>، سپس راه دیگری را امتحان می کنیم</w:t>
      </w:r>
      <w:r w:rsidRPr="00F27BE3">
        <w:rPr>
          <w:rFonts w:cs="B Zar" w:hint="cs"/>
          <w:sz w:val="28"/>
          <w:szCs w:val="28"/>
          <w:rtl/>
          <w:lang w:bidi="fa-IR"/>
        </w:rPr>
        <w:t xml:space="preserve"> با استفاده از کنترلر</w:t>
      </w:r>
      <w:r w:rsidRPr="00F27BE3">
        <w:rPr>
          <w:rFonts w:cs="B Zar"/>
          <w:sz w:val="28"/>
          <w:szCs w:val="28"/>
          <w:lang w:bidi="fa-IR"/>
        </w:rPr>
        <w:t>H</w:t>
      </w:r>
      <w:r w:rsidR="00F27BE3">
        <w:rPr>
          <w:rFonts w:cs="B Zar" w:hint="cs"/>
          <w:sz w:val="28"/>
          <w:szCs w:val="28"/>
          <w:rtl/>
          <w:lang w:bidi="fa-IR"/>
        </w:rPr>
        <w:t xml:space="preserve"> </w:t>
      </w:r>
      <w:r w:rsidRPr="00F27BE3">
        <w:rPr>
          <w:rFonts w:cs="B Zar" w:hint="cs"/>
          <w:sz w:val="28"/>
          <w:szCs w:val="28"/>
          <w:rtl/>
          <w:lang w:bidi="fa-IR"/>
        </w:rPr>
        <w:t xml:space="preserve"> بی نهایت ، به طراحی می پردازیم . </w:t>
      </w:r>
      <w:r w:rsidR="009226C6" w:rsidRPr="00F27BE3">
        <w:rPr>
          <w:rFonts w:cs="B Zar" w:hint="cs"/>
          <w:sz w:val="28"/>
          <w:szCs w:val="28"/>
          <w:rtl/>
          <w:lang w:bidi="fa-IR"/>
        </w:rPr>
        <w:t>و در انتها به مقایسه این دو روش پرداخته و عملکرد پاسخمان نسبت به پاسخ مطلوب را بررسی می کنیم .</w:t>
      </w:r>
    </w:p>
    <w:p w:rsidR="00C56124" w:rsidRPr="00F27BE3" w:rsidRDefault="00C56124" w:rsidP="00C56124">
      <w:pPr>
        <w:bidi/>
        <w:rPr>
          <w:rFonts w:cs="B Zar"/>
          <w:sz w:val="52"/>
          <w:szCs w:val="52"/>
          <w:rtl/>
          <w:lang w:bidi="fa-IR"/>
        </w:rPr>
      </w:pPr>
    </w:p>
    <w:p w:rsidR="002B2663" w:rsidRDefault="00C24EE8" w:rsidP="00C56124">
      <w:pPr>
        <w:bidi/>
        <w:rPr>
          <w:rFonts w:cs="B Zar"/>
          <w:sz w:val="52"/>
          <w:szCs w:val="52"/>
          <w:rtl/>
          <w:lang w:bidi="fa-IR"/>
        </w:rPr>
      </w:pPr>
      <w:r>
        <w:rPr>
          <w:rFonts w:cs="B Zar" w:hint="cs"/>
          <w:sz w:val="52"/>
          <w:szCs w:val="52"/>
          <w:rtl/>
          <w:lang w:bidi="fa-IR"/>
        </w:rPr>
        <w:t>999999999999999999999999999999999999</w:t>
      </w:r>
    </w:p>
    <w:p w:rsidR="00F27BE3" w:rsidRDefault="00F27BE3" w:rsidP="00F27BE3">
      <w:pPr>
        <w:bidi/>
        <w:rPr>
          <w:rFonts w:cs="B Zar"/>
          <w:sz w:val="52"/>
          <w:szCs w:val="52"/>
          <w:rtl/>
          <w:lang w:bidi="fa-IR"/>
        </w:rPr>
      </w:pPr>
    </w:p>
    <w:p w:rsidR="00F27BE3" w:rsidRPr="00F27BE3" w:rsidRDefault="00F27BE3" w:rsidP="00F27BE3">
      <w:pPr>
        <w:bidi/>
        <w:rPr>
          <w:rFonts w:cs="B Zar"/>
          <w:sz w:val="32"/>
          <w:szCs w:val="32"/>
          <w:lang w:bidi="fa-IR"/>
        </w:rPr>
      </w:pPr>
    </w:p>
    <w:p w:rsidR="00854CA4" w:rsidRPr="00F27BE3" w:rsidRDefault="00854CA4" w:rsidP="00524001">
      <w:pPr>
        <w:pStyle w:val="Heading1"/>
        <w:bidi/>
        <w:rPr>
          <w:rFonts w:cs="B Zar"/>
          <w:sz w:val="32"/>
          <w:szCs w:val="32"/>
          <w:rtl/>
          <w:lang w:bidi="fa-IR"/>
        </w:rPr>
      </w:pPr>
    </w:p>
    <w:p w:rsidR="00854CA4" w:rsidRPr="00F27BE3" w:rsidRDefault="00854CA4" w:rsidP="00854CA4">
      <w:pPr>
        <w:pStyle w:val="Heading1"/>
        <w:bidi/>
        <w:rPr>
          <w:rFonts w:cs="B Zar"/>
          <w:sz w:val="32"/>
          <w:szCs w:val="32"/>
          <w:rtl/>
          <w:lang w:bidi="fa-IR"/>
        </w:rPr>
      </w:pPr>
    </w:p>
    <w:p w:rsidR="00A43829" w:rsidRPr="00F27BE3" w:rsidRDefault="00A43829" w:rsidP="00A43829">
      <w:pPr>
        <w:bidi/>
        <w:rPr>
          <w:rFonts w:cs="B Zar"/>
          <w:rtl/>
          <w:lang w:bidi="fa-IR"/>
        </w:rPr>
      </w:pPr>
    </w:p>
    <w:p w:rsidR="00F05EF3" w:rsidRDefault="00F05EF3" w:rsidP="00F05EF3">
      <w:pPr>
        <w:bidi/>
        <w:rPr>
          <w:rFonts w:cs="B Zar"/>
          <w:rtl/>
          <w:lang w:bidi="fa-IR"/>
        </w:rPr>
      </w:pPr>
    </w:p>
    <w:p w:rsidR="00F27BE3" w:rsidRPr="00F27BE3" w:rsidRDefault="00F27BE3" w:rsidP="00F27BE3">
      <w:pP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 w:hint="cs"/>
          <w:b/>
          <w:bCs/>
          <w:sz w:val="32"/>
          <w:szCs w:val="32"/>
          <w:rtl/>
          <w:lang w:bidi="fa-IR"/>
        </w:rPr>
        <w:lastRenderedPageBreak/>
        <w:t>مقدمه</w:t>
      </w:r>
    </w:p>
    <w:p w:rsidR="00C24EE8" w:rsidRDefault="009226C6" w:rsidP="00C24EE8">
      <w:pPr>
        <w:bidi/>
        <w:jc w:val="lowKashida"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 w:hint="cs"/>
          <w:sz w:val="32"/>
          <w:szCs w:val="32"/>
          <w:rtl/>
          <w:lang w:bidi="fa-IR"/>
        </w:rPr>
        <w:t>به طور کلی</w:t>
      </w:r>
      <w:r w:rsidR="00F05EF3" w:rsidRPr="00F27BE3">
        <w:rPr>
          <w:rFonts w:cs="B Zar"/>
          <w:sz w:val="32"/>
          <w:szCs w:val="32"/>
          <w:rtl/>
          <w:lang w:bidi="fa-IR"/>
        </w:rPr>
        <w:t xml:space="preserve"> سه نوع سیستم کنترلی تعلیق خودرو </w:t>
      </w:r>
      <w:r w:rsidRPr="00F27BE3">
        <w:rPr>
          <w:rFonts w:cs="B Zar"/>
          <w:sz w:val="32"/>
          <w:szCs w:val="32"/>
          <w:rtl/>
          <w:lang w:bidi="fa-IR"/>
        </w:rPr>
        <w:t xml:space="preserve">شناخته شده و </w:t>
      </w:r>
      <w:r w:rsidRPr="00F27BE3">
        <w:rPr>
          <w:rFonts w:cs="B Zar" w:hint="cs"/>
          <w:sz w:val="32"/>
          <w:szCs w:val="32"/>
          <w:rtl/>
          <w:lang w:bidi="fa-IR"/>
        </w:rPr>
        <w:t>در دنیای صنعت وجود دارد</w:t>
      </w:r>
      <w:r w:rsidR="00F05EF3" w:rsidRPr="00F27BE3">
        <w:rPr>
          <w:rFonts w:cs="B Zar"/>
          <w:sz w:val="32"/>
          <w:szCs w:val="32"/>
          <w:rtl/>
          <w:lang w:bidi="fa-IR"/>
        </w:rPr>
        <w:t>:</w:t>
      </w:r>
      <w:r w:rsidRPr="00F27BE3">
        <w:rPr>
          <w:rFonts w:cs="B Zar" w:hint="cs"/>
          <w:sz w:val="32"/>
          <w:szCs w:val="32"/>
          <w:rtl/>
          <w:lang w:bidi="fa-IR"/>
        </w:rPr>
        <w:t xml:space="preserve"> </w:t>
      </w:r>
    </w:p>
    <w:p w:rsidR="00864FC0" w:rsidRPr="00F27BE3" w:rsidRDefault="00C24EE8" w:rsidP="00C24EE8">
      <w:pPr>
        <w:bidi/>
        <w:jc w:val="lowKashida"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>1</w:t>
      </w:r>
      <w:r w:rsidR="00F05EF3" w:rsidRPr="00F27BE3">
        <w:rPr>
          <w:rFonts w:cs="B Zar"/>
          <w:sz w:val="32"/>
          <w:szCs w:val="32"/>
          <w:rtl/>
          <w:lang w:bidi="fa-IR"/>
        </w:rPr>
        <w:t>-تعلیق غیرفعال  2-تعلیق نیمه‌فعال  3-تعلیق فعال</w:t>
      </w:r>
    </w:p>
    <w:p w:rsidR="00864FC0" w:rsidRPr="00F27BE3" w:rsidRDefault="00F05EF3" w:rsidP="00864FC0">
      <w:pPr>
        <w:bidi/>
        <w:rPr>
          <w:rFonts w:cs="B Zar"/>
          <w:rtl/>
          <w:lang w:bidi="fa-IR"/>
        </w:rPr>
      </w:pPr>
      <w:r w:rsidRPr="00F27BE3">
        <w:rPr>
          <w:rFonts w:cs="B Zar"/>
          <w:noProof/>
          <w:rtl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43600" cy="337087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spension controll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829" w:rsidRPr="00F27BE3" w:rsidRDefault="00A43829" w:rsidP="0069033D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A43829" w:rsidRDefault="00A43829" w:rsidP="00A43829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F27BE3" w:rsidRDefault="00F27BE3" w:rsidP="00F27BE3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F27BE3" w:rsidRPr="00F27BE3" w:rsidRDefault="00F27BE3" w:rsidP="00F27BE3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A43829" w:rsidRPr="00F27BE3" w:rsidRDefault="00A43829" w:rsidP="00A43829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69033D" w:rsidRPr="00F27BE3" w:rsidRDefault="0069033D" w:rsidP="00A43829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F27BE3">
        <w:rPr>
          <w:rFonts w:cs="B Zar"/>
          <w:b/>
          <w:bCs/>
          <w:sz w:val="32"/>
          <w:szCs w:val="32"/>
          <w:rtl/>
          <w:lang w:bidi="fa-IR"/>
        </w:rPr>
        <w:lastRenderedPageBreak/>
        <w:t>تعلیق غیر فعال:</w:t>
      </w:r>
    </w:p>
    <w:p w:rsidR="00F05EF3" w:rsidRPr="00C24EE8" w:rsidRDefault="0069033D" w:rsidP="00C24EE8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 xml:space="preserve"> قدیمی ترین سیستم تعلیق سیستم تعلیق غیر فعال است که پارامتر های دمپر و فنر آن ثابت است و </w:t>
      </w:r>
      <w:r w:rsidR="00A43829" w:rsidRPr="00F27BE3">
        <w:rPr>
          <w:rFonts w:cs="B Zar" w:hint="cs"/>
          <w:sz w:val="32"/>
          <w:szCs w:val="32"/>
          <w:rtl/>
          <w:lang w:bidi="fa-IR"/>
        </w:rPr>
        <w:t xml:space="preserve">در واقع </w:t>
      </w:r>
      <w:r w:rsidRPr="00F27BE3">
        <w:rPr>
          <w:rFonts w:cs="B Zar"/>
          <w:sz w:val="32"/>
          <w:szCs w:val="32"/>
          <w:rtl/>
          <w:lang w:bidi="fa-IR"/>
        </w:rPr>
        <w:t>ابتدایی ترین مفهوم کنترل در آن استفاده شده است و در آن از کنترلر استفاده ای نشده است</w:t>
      </w:r>
      <w:r w:rsidR="009A1B06" w:rsidRPr="00F27BE3">
        <w:rPr>
          <w:rFonts w:cs="B Zar"/>
          <w:sz w:val="32"/>
          <w:szCs w:val="32"/>
          <w:rtl/>
          <w:lang w:bidi="fa-IR"/>
        </w:rPr>
        <w:t>.</w:t>
      </w:r>
      <w:r w:rsidR="00563CA9" w:rsidRPr="00F27BE3">
        <w:rPr>
          <w:rFonts w:cs="B Zar"/>
          <w:sz w:val="32"/>
          <w:szCs w:val="32"/>
          <w:lang w:bidi="fa-IR"/>
        </w:rPr>
        <w:t xml:space="preserve">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و تقریبا می توان گفت ک</w:t>
      </w:r>
      <w:r w:rsidR="008D6DC2" w:rsidRPr="00F27BE3">
        <w:rPr>
          <w:rFonts w:cs="B Zar"/>
          <w:sz w:val="32"/>
          <w:szCs w:val="32"/>
          <w:rtl/>
          <w:lang w:bidi="fa-IR"/>
        </w:rPr>
        <w:t>ه در این نوع تعلیق فیدبک نداریم.</w:t>
      </w:r>
    </w:p>
    <w:p w:rsidR="00F05EF3" w:rsidRPr="00F27BE3" w:rsidRDefault="00F05EF3" w:rsidP="00F05EF3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B62D29" w:rsidRPr="00F27BE3" w:rsidRDefault="00B62D29" w:rsidP="00F05EF3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F27BE3">
        <w:rPr>
          <w:rFonts w:cs="B Zar"/>
          <w:b/>
          <w:bCs/>
          <w:sz w:val="32"/>
          <w:szCs w:val="32"/>
          <w:rtl/>
          <w:lang w:bidi="fa-IR"/>
        </w:rPr>
        <w:t>تعلیق فعال:</w:t>
      </w:r>
    </w:p>
    <w:p w:rsidR="009A1B06" w:rsidRPr="00F27BE3" w:rsidRDefault="009A1B06" w:rsidP="00563CA9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>سیستم تعلیق فعال یک سیستم کنترلی ایده آل به حساب می آید که از سنسور های زیاد و پیچیده و یک عملگر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که معمولا</w:t>
      </w:r>
      <w:r w:rsidRPr="00F27BE3">
        <w:rPr>
          <w:rFonts w:cs="B Zar"/>
          <w:sz w:val="32"/>
          <w:szCs w:val="32"/>
          <w:rtl/>
          <w:lang w:bidi="fa-IR"/>
        </w:rPr>
        <w:t xml:space="preserve"> هیدرولیکی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است </w:t>
      </w:r>
      <w:r w:rsidRPr="00F27BE3">
        <w:rPr>
          <w:rFonts w:cs="B Zar"/>
          <w:sz w:val="32"/>
          <w:szCs w:val="32"/>
          <w:rtl/>
          <w:lang w:bidi="fa-IR"/>
        </w:rPr>
        <w:t xml:space="preserve">برای عمل کنترل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سیستم تعلیق </w:t>
      </w:r>
      <w:r w:rsidRPr="00F27BE3">
        <w:rPr>
          <w:rFonts w:cs="B Zar"/>
          <w:sz w:val="32"/>
          <w:szCs w:val="32"/>
          <w:rtl/>
          <w:lang w:bidi="fa-IR"/>
        </w:rPr>
        <w:t xml:space="preserve"> استفاده می کند و تمام پا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رامتر ها می توانند نسبت به </w:t>
      </w:r>
      <w:r w:rsidRPr="00F27BE3">
        <w:rPr>
          <w:rFonts w:cs="B Zar"/>
          <w:sz w:val="32"/>
          <w:szCs w:val="32"/>
          <w:rtl/>
          <w:lang w:bidi="fa-IR"/>
        </w:rPr>
        <w:t xml:space="preserve"> شرایط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مختلف </w:t>
      </w:r>
      <w:r w:rsidRPr="00F27BE3">
        <w:rPr>
          <w:rFonts w:cs="B Zar"/>
          <w:sz w:val="32"/>
          <w:szCs w:val="32"/>
          <w:rtl/>
          <w:lang w:bidi="fa-IR"/>
        </w:rPr>
        <w:t>تغییر کنند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. عیبی که در این نوع سیس</w:t>
      </w:r>
      <w:r w:rsidR="009164A5" w:rsidRPr="00F27BE3">
        <w:rPr>
          <w:rFonts w:cs="B Zar"/>
          <w:sz w:val="32"/>
          <w:szCs w:val="32"/>
          <w:rtl/>
          <w:lang w:bidi="fa-IR"/>
        </w:rPr>
        <w:t>تم ها وجو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د دارد توان مصرفی بالای آنهاست که چیزی حدود چند 10 کیلو وات است که تنها موتور خودرو قادر به تامین همچنین توانی می باشد و طبیعی است </w:t>
      </w:r>
      <w:r w:rsidR="009164A5" w:rsidRPr="00F27BE3">
        <w:rPr>
          <w:rFonts w:cs="B Zar"/>
          <w:sz w:val="32"/>
          <w:szCs w:val="32"/>
          <w:rtl/>
          <w:lang w:bidi="fa-IR"/>
        </w:rPr>
        <w:t>که خیلی به صرفه نمی باشد و ضمنا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قیمت بالایی هم دارد و همچنین در صورت خرابی کنترلر ، قابل استفاده نمی باشد .  </w:t>
      </w:r>
    </w:p>
    <w:p w:rsidR="00C24EE8" w:rsidRDefault="00C24EE8" w:rsidP="00B62D29">
      <w:pPr>
        <w:bidi/>
        <w:rPr>
          <w:rFonts w:cs="B Zar"/>
          <w:b/>
          <w:bCs/>
          <w:sz w:val="32"/>
          <w:szCs w:val="32"/>
          <w:rtl/>
          <w:lang w:bidi="fa-IR"/>
        </w:rPr>
      </w:pPr>
    </w:p>
    <w:p w:rsidR="00B62D29" w:rsidRPr="00F27BE3" w:rsidRDefault="00B62D29" w:rsidP="00C24EE8">
      <w:pPr>
        <w:bidi/>
        <w:rPr>
          <w:rFonts w:cs="B Zar"/>
          <w:b/>
          <w:bCs/>
          <w:sz w:val="32"/>
          <w:szCs w:val="32"/>
          <w:rtl/>
          <w:lang w:bidi="fa-IR"/>
        </w:rPr>
      </w:pPr>
      <w:r w:rsidRPr="00F27BE3">
        <w:rPr>
          <w:rFonts w:cs="B Zar"/>
          <w:b/>
          <w:bCs/>
          <w:sz w:val="32"/>
          <w:szCs w:val="32"/>
          <w:rtl/>
          <w:lang w:bidi="fa-IR"/>
        </w:rPr>
        <w:t>تعلیق نیمه فعال:</w:t>
      </w:r>
    </w:p>
    <w:p w:rsidR="00C74FAE" w:rsidRPr="00F27BE3" w:rsidRDefault="0069033D" w:rsidP="008A054B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 xml:space="preserve">در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این نوع سیستمها فقط یک پارامتر متغییر است </w:t>
      </w:r>
      <w:r w:rsidR="00C24EE8">
        <w:rPr>
          <w:rFonts w:cs="B Zar"/>
          <w:sz w:val="32"/>
          <w:szCs w:val="32"/>
          <w:rtl/>
          <w:lang w:bidi="fa-IR"/>
        </w:rPr>
        <w:t xml:space="preserve">که  آن هم دمپر سیستم تعلیق است </w:t>
      </w:r>
      <w:r w:rsidR="00563CA9" w:rsidRPr="00F27BE3">
        <w:rPr>
          <w:rFonts w:cs="B Zar"/>
          <w:sz w:val="32"/>
          <w:szCs w:val="32"/>
          <w:rtl/>
          <w:lang w:bidi="fa-IR"/>
        </w:rPr>
        <w:t>و</w:t>
      </w:r>
      <w:r w:rsidR="009A1B06" w:rsidRPr="00F27BE3">
        <w:rPr>
          <w:rFonts w:cs="B Zar"/>
          <w:sz w:val="32"/>
          <w:szCs w:val="32"/>
          <w:rtl/>
          <w:lang w:bidi="fa-IR"/>
        </w:rPr>
        <w:t xml:space="preserve"> سختی آن با توجه به شرایط تغییر می کند. در واقع یک سیستم کنترلی</w:t>
      </w:r>
      <w:r w:rsidR="00A43829" w:rsidRPr="00F27BE3">
        <w:rPr>
          <w:rFonts w:cs="B Zar"/>
          <w:sz w:val="32"/>
          <w:szCs w:val="32"/>
          <w:rtl/>
          <w:lang w:bidi="fa-IR"/>
        </w:rPr>
        <w:t xml:space="preserve"> واکنشی بلادرنگ را تشکیل می دهد</w:t>
      </w:r>
      <w:r w:rsidR="009A1B06" w:rsidRPr="00F27BE3">
        <w:rPr>
          <w:rFonts w:cs="B Zar"/>
          <w:sz w:val="32"/>
          <w:szCs w:val="32"/>
          <w:rtl/>
          <w:lang w:bidi="fa-IR"/>
        </w:rPr>
        <w:t xml:space="preserve"> و به صورت شهودی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خودرویی که دارای این </w:t>
      </w:r>
      <w:r w:rsidR="009A1B06" w:rsidRPr="00F27BE3">
        <w:rPr>
          <w:rFonts w:cs="B Zar"/>
          <w:sz w:val="32"/>
          <w:szCs w:val="32"/>
          <w:rtl/>
          <w:lang w:bidi="fa-IR"/>
        </w:rPr>
        <w:t xml:space="preserve"> سیستم تعلیق می باش</w:t>
      </w:r>
      <w:r w:rsidR="00542C49" w:rsidRPr="00F27BE3">
        <w:rPr>
          <w:rFonts w:cs="B Zar"/>
          <w:sz w:val="32"/>
          <w:szCs w:val="32"/>
          <w:rtl/>
          <w:lang w:bidi="fa-IR"/>
        </w:rPr>
        <w:t xml:space="preserve">د دارای امکاناتی از جمله تنظیم </w:t>
      </w:r>
      <w:r w:rsidR="009A1B06" w:rsidRPr="00F27BE3">
        <w:rPr>
          <w:rFonts w:cs="B Zar"/>
          <w:sz w:val="32"/>
          <w:szCs w:val="32"/>
          <w:rtl/>
          <w:lang w:bidi="fa-IR"/>
        </w:rPr>
        <w:t xml:space="preserve">دستی و اتوماتیک ارتفاع و راحتی بیشتر </w:t>
      </w:r>
      <w:r w:rsidR="008A054B" w:rsidRPr="00F27BE3">
        <w:rPr>
          <w:rFonts w:cs="B Zar"/>
          <w:sz w:val="32"/>
          <w:szCs w:val="32"/>
          <w:rtl/>
          <w:lang w:bidi="fa-IR"/>
        </w:rPr>
        <w:t>برای سرنشینان خودرو</w:t>
      </w:r>
      <w:r w:rsidR="008A054B" w:rsidRPr="008A054B">
        <w:rPr>
          <w:rFonts w:cs="B Zar"/>
          <w:sz w:val="32"/>
          <w:szCs w:val="32"/>
          <w:rtl/>
          <w:lang w:bidi="fa-IR"/>
        </w:rPr>
        <w:t xml:space="preserve"> </w:t>
      </w:r>
      <w:r w:rsidR="008A054B" w:rsidRPr="00F27BE3">
        <w:rPr>
          <w:rFonts w:cs="B Zar"/>
          <w:sz w:val="32"/>
          <w:szCs w:val="32"/>
          <w:rtl/>
          <w:lang w:bidi="fa-IR"/>
        </w:rPr>
        <w:t>نسبت به غیرفعال است</w:t>
      </w:r>
      <w:r w:rsidR="00563CA9" w:rsidRPr="00F27BE3">
        <w:rPr>
          <w:rFonts w:cs="B Zar"/>
          <w:sz w:val="32"/>
          <w:szCs w:val="32"/>
          <w:rtl/>
          <w:lang w:bidi="fa-IR"/>
        </w:rPr>
        <w:t>.</w:t>
      </w:r>
      <w:r w:rsidR="008A054B">
        <w:rPr>
          <w:rFonts w:cs="B Zar" w:hint="cs"/>
          <w:sz w:val="32"/>
          <w:szCs w:val="32"/>
          <w:rtl/>
          <w:lang w:bidi="fa-IR"/>
        </w:rPr>
        <w:t xml:space="preserve">تعلیق 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نیمه فعال </w:t>
      </w:r>
      <w:r w:rsidR="00563CA9" w:rsidRPr="00F27BE3">
        <w:rPr>
          <w:rFonts w:cs="B Zar"/>
          <w:sz w:val="32"/>
          <w:szCs w:val="32"/>
          <w:rtl/>
          <w:lang w:bidi="fa-IR"/>
        </w:rPr>
        <w:lastRenderedPageBreak/>
        <w:t>نسبت به</w:t>
      </w:r>
      <w:r w:rsidR="008A054B">
        <w:rPr>
          <w:rFonts w:cs="B Zar" w:hint="cs"/>
          <w:sz w:val="32"/>
          <w:szCs w:val="32"/>
          <w:rtl/>
          <w:lang w:bidi="fa-IR"/>
        </w:rPr>
        <w:t xml:space="preserve"> تعلیق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فعال قیمت کمتری دارد و در صورت خرابی کنترلر قابل استفاده می باشد و به سیستم غیر فعال تبدیل می شود . ضمنا توان مصرفی آنها نیز مقدار قابل قولی می باشد .</w:t>
      </w:r>
      <w:r w:rsidR="00C74FAE" w:rsidRPr="00F27BE3">
        <w:rPr>
          <w:rFonts w:cs="B Zar"/>
          <w:sz w:val="32"/>
          <w:szCs w:val="32"/>
          <w:rtl/>
          <w:lang w:bidi="fa-IR"/>
        </w:rPr>
        <w:t xml:space="preserve"> در این پروژه از دمپر</w:t>
      </w:r>
      <w:r w:rsidR="00C74FAE" w:rsidRPr="00F27BE3">
        <w:rPr>
          <w:rFonts w:cs="B Zar"/>
          <w:sz w:val="32"/>
          <w:szCs w:val="32"/>
          <w:lang w:bidi="fa-IR"/>
        </w:rPr>
        <w:t xml:space="preserve"> MR</w:t>
      </w:r>
      <w:r w:rsidR="00C74FAE" w:rsidRPr="00F27BE3">
        <w:rPr>
          <w:rFonts w:cs="B Zar"/>
          <w:sz w:val="32"/>
          <w:szCs w:val="32"/>
          <w:rtl/>
          <w:lang w:bidi="fa-IR"/>
        </w:rPr>
        <w:t>استفاده شده است.</w:t>
      </w:r>
      <w:r w:rsidR="00AA55EA" w:rsidRPr="00F27BE3">
        <w:rPr>
          <w:rFonts w:cs="B Zar"/>
          <w:sz w:val="32"/>
          <w:szCs w:val="32"/>
          <w:rtl/>
          <w:lang w:bidi="fa-IR"/>
        </w:rPr>
        <w:t xml:space="preserve"> 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دمپر </w:t>
      </w:r>
      <w:r w:rsidR="00FF633B" w:rsidRPr="00F27BE3">
        <w:rPr>
          <w:rFonts w:cs="B Zar"/>
          <w:sz w:val="32"/>
          <w:szCs w:val="32"/>
          <w:lang w:bidi="fa-IR"/>
        </w:rPr>
        <w:t>MR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 به  صورت یک مخزن استوانه ای شکل دارای پیستون است و مایع ویسکوزیته درون آن است. نحوه عملکرد آن بدین صورت است که پیستون آن دارای سوراخ هایی در امتداد </w:t>
      </w:r>
      <w:r w:rsidR="00304516" w:rsidRPr="00F27BE3">
        <w:rPr>
          <w:rFonts w:cs="B Zar"/>
          <w:sz w:val="32"/>
          <w:szCs w:val="32"/>
          <w:rtl/>
          <w:lang w:bidi="fa-IR"/>
        </w:rPr>
        <w:t>طول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 است و با بالا و پایین رفتن پیستون</w:t>
      </w:r>
      <w:r w:rsidR="00304516" w:rsidRPr="00F27BE3">
        <w:rPr>
          <w:rFonts w:cs="B Zar"/>
          <w:sz w:val="32"/>
          <w:szCs w:val="32"/>
          <w:rtl/>
          <w:lang w:bidi="fa-IR"/>
        </w:rPr>
        <w:t xml:space="preserve">، </w:t>
      </w:r>
      <w:r w:rsidR="00FF633B" w:rsidRPr="00F27BE3">
        <w:rPr>
          <w:rFonts w:cs="B Zar"/>
          <w:sz w:val="32"/>
          <w:szCs w:val="32"/>
          <w:rtl/>
          <w:lang w:bidi="fa-IR"/>
        </w:rPr>
        <w:t>مایع نیز جابه جا میشود .با ایجاد یک جریان الکتریکی متغبر پیرامون آن کاری کرده تا در امتداد محور استوانه میدان معناطیسی داشته باشیم.</w:t>
      </w:r>
      <w:r w:rsidR="00304516" w:rsidRPr="00F27BE3">
        <w:rPr>
          <w:rFonts w:cs="B Zar"/>
          <w:sz w:val="32"/>
          <w:szCs w:val="32"/>
          <w:rtl/>
          <w:lang w:bidi="fa-IR"/>
        </w:rPr>
        <w:t xml:space="preserve"> </w:t>
      </w:r>
      <w:r w:rsidR="00FF633B" w:rsidRPr="00F27BE3">
        <w:rPr>
          <w:rFonts w:cs="B Zar"/>
          <w:sz w:val="32"/>
          <w:szCs w:val="32"/>
          <w:rtl/>
          <w:lang w:bidi="fa-IR"/>
        </w:rPr>
        <w:t>از آن جایی که مایع داخل استوانه خود شامل موادی مغناطیسی می</w:t>
      </w:r>
      <w:r w:rsidR="00304516" w:rsidRPr="00F27BE3">
        <w:rPr>
          <w:rFonts w:cs="B Zar"/>
          <w:sz w:val="32"/>
          <w:szCs w:val="32"/>
          <w:rtl/>
          <w:lang w:bidi="fa-IR"/>
        </w:rPr>
        <w:t xml:space="preserve"> 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باشد با ایجاد میدان تحریک شده و سفت تر میشوند و بدین ترتیب ضریب سختی آن بالاتر میرود و مایع داخل سوراخ های پیستون سخت تر جا به جا شده و </w:t>
      </w:r>
      <w:r w:rsidR="00AA55EA" w:rsidRPr="00F27BE3">
        <w:rPr>
          <w:rFonts w:cs="B Zar"/>
          <w:sz w:val="32"/>
          <w:szCs w:val="32"/>
          <w:rtl/>
          <w:lang w:bidi="fa-IR"/>
        </w:rPr>
        <w:t>بدین صورت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 با تغییر جریان الکتریکی مدار که در اختیار ما است میتوان </w:t>
      </w:r>
      <w:r w:rsidR="00AA55EA" w:rsidRPr="00F27BE3">
        <w:rPr>
          <w:rFonts w:cs="B Zar"/>
          <w:sz w:val="32"/>
          <w:szCs w:val="32"/>
          <w:rtl/>
          <w:lang w:bidi="fa-IR"/>
        </w:rPr>
        <w:t>ضر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یب ویسکوزیته مایع را تغییر داد که از مزایای </w:t>
      </w:r>
      <w:r w:rsidR="00FF633B" w:rsidRPr="00F27BE3">
        <w:rPr>
          <w:rFonts w:cs="B Zar"/>
          <w:sz w:val="32"/>
          <w:szCs w:val="32"/>
          <w:lang w:bidi="fa-IR"/>
        </w:rPr>
        <w:t>MR</w:t>
      </w:r>
      <w:r w:rsidR="00FF633B" w:rsidRPr="00F27BE3">
        <w:rPr>
          <w:rFonts w:cs="B Zar"/>
          <w:sz w:val="32"/>
          <w:szCs w:val="32"/>
          <w:rtl/>
          <w:lang w:bidi="fa-IR"/>
        </w:rPr>
        <w:t xml:space="preserve"> و استفاده بسیار از آن در صنعت و جاهای گوناگون است.</w:t>
      </w:r>
    </w:p>
    <w:p w:rsidR="00974728" w:rsidRPr="00F27BE3" w:rsidRDefault="00974728" w:rsidP="00974728">
      <w:pPr>
        <w:bidi/>
        <w:rPr>
          <w:rFonts w:cs="B Zar"/>
          <w:sz w:val="32"/>
          <w:szCs w:val="32"/>
          <w:rtl/>
          <w:lang w:bidi="fa-IR"/>
        </w:rPr>
      </w:pPr>
    </w:p>
    <w:p w:rsidR="00974728" w:rsidRPr="00F27BE3" w:rsidRDefault="00974728" w:rsidP="00974728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 w:hint="cs"/>
          <w:sz w:val="32"/>
          <w:szCs w:val="32"/>
          <w:rtl/>
          <w:lang w:bidi="fa-IR"/>
        </w:rPr>
        <w:t>نکته ی قابل توجه در نیمه فعال این است که اگر ما پارامتر ها و طراحی را به گونه ی مناسب انجام دهیم . عملکرد نیمه فعال به عملکرد سیستم تعلیق فعال نزدیک می شود . که عملکرد بسیار مطلوبی است که با توان کم به دست آمده است.</w:t>
      </w:r>
    </w:p>
    <w:p w:rsidR="00563CA9" w:rsidRPr="00F27BE3" w:rsidRDefault="00974728" w:rsidP="00FE7202">
      <w:pPr>
        <w:bidi/>
        <w:rPr>
          <w:rFonts w:cs="B Zar"/>
          <w:sz w:val="32"/>
          <w:szCs w:val="32"/>
          <w:lang w:bidi="fa-IR"/>
        </w:rPr>
      </w:pPr>
      <w:r w:rsidRPr="00F27BE3">
        <w:rPr>
          <w:rFonts w:cs="B Zar"/>
          <w:noProof/>
          <w:sz w:val="32"/>
          <w:szCs w:val="32"/>
          <w:rtl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9F846C8" wp14:editId="44C05600">
            <wp:simplePos x="0" y="0"/>
            <wp:positionH relativeFrom="margin">
              <wp:align>center</wp:align>
            </wp:positionH>
            <wp:positionV relativeFrom="paragraph">
              <wp:posOffset>1243330</wp:posOffset>
            </wp:positionV>
            <wp:extent cx="5395428" cy="499915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i-active quarter car 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در این پروژه یک مدل یک چهارم </w:t>
      </w:r>
      <w:r w:rsidR="00FE7202" w:rsidRPr="00F27BE3">
        <w:rPr>
          <w:rFonts w:cs="B Zar"/>
          <w:sz w:val="32"/>
          <w:szCs w:val="32"/>
          <w:rtl/>
          <w:lang w:bidi="fa-IR"/>
        </w:rPr>
        <w:t>سیستم تعلیق خودرو</w:t>
      </w:r>
      <w:r w:rsidR="00563CA9" w:rsidRPr="00F27BE3">
        <w:rPr>
          <w:rFonts w:cs="B Zar"/>
          <w:sz w:val="32"/>
          <w:szCs w:val="32"/>
          <w:rtl/>
          <w:lang w:bidi="fa-IR"/>
        </w:rPr>
        <w:t xml:space="preserve"> (</w:t>
      </w:r>
      <w:r w:rsidR="00563CA9" w:rsidRPr="00F27BE3">
        <w:rPr>
          <w:rFonts w:cs="B Zar"/>
          <w:sz w:val="32"/>
          <w:szCs w:val="32"/>
          <w:lang w:bidi="fa-IR"/>
        </w:rPr>
        <w:t>quarter</w:t>
      </w:r>
      <w:r w:rsidR="00FE7202" w:rsidRPr="00F27BE3">
        <w:rPr>
          <w:rFonts w:cs="B Zar"/>
          <w:sz w:val="32"/>
          <w:szCs w:val="32"/>
          <w:lang w:bidi="fa-IR"/>
        </w:rPr>
        <w:t>-car</w:t>
      </w:r>
      <w:r w:rsidR="00563CA9" w:rsidRPr="00F27BE3">
        <w:rPr>
          <w:rFonts w:cs="B Zar"/>
          <w:sz w:val="32"/>
          <w:szCs w:val="32"/>
          <w:lang w:bidi="fa-IR"/>
        </w:rPr>
        <w:t xml:space="preserve"> model</w:t>
      </w:r>
      <w:r w:rsidR="00563CA9" w:rsidRPr="00F27BE3">
        <w:rPr>
          <w:rFonts w:cs="B Zar"/>
          <w:sz w:val="32"/>
          <w:szCs w:val="32"/>
          <w:rtl/>
          <w:lang w:bidi="fa-IR"/>
        </w:rPr>
        <w:t>)</w:t>
      </w:r>
      <w:r w:rsidR="00FA3EC1" w:rsidRPr="00F27BE3">
        <w:rPr>
          <w:rFonts w:cs="B Zar"/>
          <w:sz w:val="32"/>
          <w:szCs w:val="32"/>
          <w:rtl/>
          <w:lang w:bidi="fa-IR"/>
        </w:rPr>
        <w:t xml:space="preserve"> مورد بررسی قرار می گیرد که شامل یک چهارم وزن بدنه ، اجزای تعلیق و یک چرخ می باشد که در شکل زیر مدلسازی شده است . </w:t>
      </w:r>
    </w:p>
    <w:p w:rsidR="001E2A8E" w:rsidRDefault="001E2A8E" w:rsidP="00974728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 w:hint="cs"/>
          <w:sz w:val="32"/>
          <w:szCs w:val="32"/>
          <w:rtl/>
          <w:lang w:bidi="fa-IR"/>
        </w:rPr>
        <w:t>لازم به ذکر است که این مدل ساده</w:t>
      </w:r>
      <w:r w:rsidR="00974728" w:rsidRPr="00F27BE3">
        <w:rPr>
          <w:rFonts w:cs="B Zar" w:hint="cs"/>
          <w:sz w:val="32"/>
          <w:szCs w:val="32"/>
          <w:rtl/>
          <w:lang w:bidi="fa-IR"/>
        </w:rPr>
        <w:t xml:space="preserve"> ترین مدل تعلیق خودرو می باشد چر</w:t>
      </w:r>
      <w:r w:rsidRPr="00F27BE3">
        <w:rPr>
          <w:rFonts w:cs="B Zar" w:hint="cs"/>
          <w:sz w:val="32"/>
          <w:szCs w:val="32"/>
          <w:rtl/>
          <w:lang w:bidi="fa-IR"/>
        </w:rPr>
        <w:t xml:space="preserve">ا که مدل اتصال دو چرخ و یا مدل تمام خودرو </w:t>
      </w:r>
      <w:r w:rsidR="00974728" w:rsidRPr="00F27BE3">
        <w:rPr>
          <w:rFonts w:cs="B Zar" w:hint="cs"/>
          <w:sz w:val="32"/>
          <w:szCs w:val="32"/>
          <w:rtl/>
          <w:lang w:bidi="fa-IR"/>
        </w:rPr>
        <w:t>نیز وجود دارد</w:t>
      </w:r>
      <w:r w:rsidRPr="00F27BE3">
        <w:rPr>
          <w:rFonts w:cs="B Zar" w:hint="cs"/>
          <w:sz w:val="32"/>
          <w:szCs w:val="32"/>
          <w:rtl/>
          <w:lang w:bidi="fa-IR"/>
        </w:rPr>
        <w:t xml:space="preserve"> </w:t>
      </w:r>
      <w:r w:rsidR="00974728" w:rsidRPr="00F27BE3">
        <w:rPr>
          <w:rFonts w:cs="B Zar" w:hint="cs"/>
          <w:sz w:val="32"/>
          <w:szCs w:val="32"/>
          <w:rtl/>
          <w:lang w:bidi="fa-IR"/>
        </w:rPr>
        <w:t>که در شکل های زیر مشخص شده است که به دلیل پیچیدگی بالا از جمله تعداد متغیر های حالت بالا ، از بررسی آن خودداری کرده ایم .</w:t>
      </w:r>
    </w:p>
    <w:p w:rsidR="008A054B" w:rsidRDefault="008A054B" w:rsidP="008A054B">
      <w:pPr>
        <w:bidi/>
        <w:rPr>
          <w:rFonts w:cs="B Zar"/>
          <w:sz w:val="32"/>
          <w:szCs w:val="32"/>
          <w:rtl/>
          <w:lang w:bidi="fa-IR"/>
        </w:rPr>
      </w:pPr>
    </w:p>
    <w:p w:rsidR="008A054B" w:rsidRPr="00F27BE3" w:rsidRDefault="008A054B" w:rsidP="008A054B">
      <w:pPr>
        <w:bidi/>
        <w:rPr>
          <w:rFonts w:cs="B Zar"/>
          <w:sz w:val="32"/>
          <w:szCs w:val="32"/>
          <w:rtl/>
          <w:lang w:bidi="fa-IR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AB257" wp14:editId="00D89B4F">
                <wp:simplePos x="0" y="0"/>
                <wp:positionH relativeFrom="column">
                  <wp:posOffset>2880360</wp:posOffset>
                </wp:positionH>
                <wp:positionV relativeFrom="paragraph">
                  <wp:posOffset>-582295</wp:posOffset>
                </wp:positionV>
                <wp:extent cx="3558540" cy="2049780"/>
                <wp:effectExtent l="0" t="0" r="3810" b="7620"/>
                <wp:wrapNone/>
                <wp:docPr id="1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204978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241F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226.8pt;margin-top:-45.85pt;width:280.2pt;height:16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QW1pbgAAAAWQAwACAAAAFAAAEJ6QBAACAAAA&#10;FAAAELKSkQACAAAAAzUzAACSkgACAAAAAzUzAADqHAAHAAAIDAAACJI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yMDE5&#10;OjAxOjIzIDA1OjAwOjQyADIwMTk6MDE6MjMgMDU6MDA6NDIAAABBAG0AaQBuAAAA/+ELF2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8P3hwYWNrZXQgZW5kPSd3Jz8+/9sAQwAHBQUGBQQHBgUGCAcH&#10;CAoRCwoJCQoVDxAMERgVGhkYFRgXGx4nIRsdJR0XGCIuIiUoKSssKxogLzMvKjInKisq/9sAQwEH&#10;CAgKCQoUCwsUKhwYHCoqKioqKioqKioqKioqKioqKioqKioqKioqKioqKioqKioqKioqKioqKioq&#10;KioqKioq/8AAEQgBSwN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k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" stroked="f">
                <v:fill r:id="rId13" o:title="" recolor="t" rotate="t" type="fram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1A3ED" wp14:editId="29EA7997">
                <wp:simplePos x="0" y="0"/>
                <wp:positionH relativeFrom="column">
                  <wp:posOffset>-1645920</wp:posOffset>
                </wp:positionH>
                <wp:positionV relativeFrom="paragraph">
                  <wp:posOffset>-666115</wp:posOffset>
                </wp:positionV>
                <wp:extent cx="5457825" cy="2296160"/>
                <wp:effectExtent l="0" t="0" r="9525" b="8890"/>
                <wp:wrapNone/>
                <wp:docPr id="1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229616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F48AA" id="TextBox 8" o:spid="_x0000_s1026" type="#_x0000_t202" style="position:absolute;margin-left:-129.6pt;margin-top:-52.45pt;width:429.75pt;height:180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BbWluAAAABZADAAIAAAAUAAAQnpAEAAIA&#10;AAAUAAAQspKRAAIAAAADNjAAAJKSAAIAAAADNjAAAOocAAcAAAgMAAAIk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k6MDE6MjMgMDU6MDA6MTgAMjAxOTowMToyMyAwNTowMDoxOAAAAEEAbQBpAG4AAAD/4QsX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Dw/eHBhY2tldCBlbmQ9J3cnPz7/2wBDAAcFBQYFBAcGBQYI&#10;BwcIChELCgkJChUPEAwRGBUaGRgVGBcbHichGx0lHRcYIi4iJSgpKywrGiAvMy8qMicqKyr/2wBD&#10;AQcICAoJChQLCxQqHBgcKioqKioqKioqKioqKioqKioqKioqKioqKioqKioqKioqKioqKioqKioq&#10;KioqKioqKir/wAARCAG9BF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hu4XuLKeGKTynkjZFk252EjGcd8VzDaBqFlZfZbBrh4tP0pbezVbjy1nnIYFmUNg4wv3uPmNdb&#10;RVRk4kuKev8AXT/IgsrVLKwt7WIYSCJY1HsBj+lT0UUm23djSSVkFFFFIYUUUUAFFFFABRRRQAUU&#10;UUAFFFFABRRRQAUUUUAFFFFAEN3aw31nNa3Sb4ZkKSLuI3KRgjI5pLezgtZJ3t49jXDiSQ5J3NtC&#10;9+nCgYHpU9FO7FZBRRRSG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" stroked="f">
                <v:fill r:id="rId15" o:title="" recolor="t" rotate="t" type="frame"/>
                <v:textbox style="mso-fit-shape-to-text:t"/>
              </v:shape>
            </w:pict>
          </mc:Fallback>
        </mc:AlternateContent>
      </w:r>
    </w:p>
    <w:p w:rsidR="00974728" w:rsidRPr="00F27BE3" w:rsidRDefault="00974728" w:rsidP="00974728">
      <w:pPr>
        <w:bidi/>
        <w:rPr>
          <w:rFonts w:cs="B Zar"/>
          <w:sz w:val="32"/>
          <w:szCs w:val="32"/>
          <w:rtl/>
          <w:lang w:bidi="fa-IR"/>
        </w:rPr>
      </w:pPr>
    </w:p>
    <w:p w:rsidR="00A43829" w:rsidRPr="00F27BE3" w:rsidRDefault="00A43829" w:rsidP="00BB41A4">
      <w:pPr>
        <w:bidi/>
        <w:rPr>
          <w:rFonts w:cs="B Zar"/>
          <w:sz w:val="32"/>
          <w:szCs w:val="32"/>
          <w:rtl/>
          <w:lang w:bidi="fa-IR"/>
        </w:rPr>
      </w:pPr>
    </w:p>
    <w:p w:rsidR="00BB41A4" w:rsidRPr="00F27BE3" w:rsidRDefault="00BB41A4" w:rsidP="00A43829">
      <w:pPr>
        <w:bidi/>
        <w:rPr>
          <w:rFonts w:cs="B Zar"/>
          <w:sz w:val="32"/>
          <w:szCs w:val="32"/>
          <w:rtl/>
          <w:lang w:bidi="fa-IR"/>
        </w:rPr>
      </w:pPr>
    </w:p>
    <w:p w:rsidR="00BB41A4" w:rsidRPr="00F27BE3" w:rsidRDefault="008A054B" w:rsidP="008A054B">
      <w:pPr>
        <w:bidi/>
        <w:rPr>
          <w:rFonts w:cs="B Zar"/>
          <w:sz w:val="32"/>
          <w:szCs w:val="32"/>
          <w:rtl/>
          <w:lang w:bidi="fa-IR"/>
        </w:rPr>
      </w:pPr>
      <w:bookmarkStart w:id="0" w:name="_GoBack"/>
      <w:r w:rsidRPr="00F27BE3">
        <w:rPr>
          <w:rFonts w:cs="B Zar"/>
          <w:noProof/>
          <w:sz w:val="32"/>
          <w:szCs w:val="32"/>
          <w:rtl/>
          <w:lang w:eastAsia="en-US"/>
        </w:rPr>
        <w:drawing>
          <wp:anchor distT="0" distB="0" distL="114300" distR="114300" simplePos="0" relativeHeight="251666432" behindDoc="0" locked="0" layoutInCell="1" allowOverlap="1" wp14:anchorId="73132DCD" wp14:editId="41D10F5A">
            <wp:simplePos x="0" y="0"/>
            <wp:positionH relativeFrom="margin">
              <wp:posOffset>-198120</wp:posOffset>
            </wp:positionH>
            <wp:positionV relativeFrom="paragraph">
              <wp:posOffset>1104900</wp:posOffset>
            </wp:positionV>
            <wp:extent cx="5943600" cy="16611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ynamic equa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A3EC1" w:rsidRPr="00F27BE3">
        <w:rPr>
          <w:rFonts w:cs="B Zar"/>
          <w:sz w:val="32"/>
          <w:szCs w:val="32"/>
          <w:rtl/>
          <w:lang w:bidi="fa-IR"/>
        </w:rPr>
        <w:t>معادلات مربوط به حرکت انت</w:t>
      </w:r>
      <w:r w:rsidR="00BB41A4" w:rsidRPr="00F27BE3">
        <w:rPr>
          <w:rFonts w:cs="B Zar"/>
          <w:sz w:val="32"/>
          <w:szCs w:val="32"/>
          <w:rtl/>
          <w:lang w:bidi="fa-IR"/>
        </w:rPr>
        <w:t>قالی این مجموعه به صورت زیر است.</w:t>
      </w:r>
      <w:r w:rsidR="00974728" w:rsidRPr="00F27BE3">
        <w:rPr>
          <w:rFonts w:cs="B Zar" w:hint="cs"/>
          <w:sz w:val="32"/>
          <w:szCs w:val="32"/>
          <w:rtl/>
          <w:lang w:bidi="fa-IR"/>
        </w:rPr>
        <w:t xml:space="preserve">( ما در این پروژه مدل را از لحاظ </w:t>
      </w:r>
      <w:r w:rsidRPr="00F27BE3">
        <w:rPr>
          <w:rFonts w:cs="B Zar" w:hint="cs"/>
          <w:sz w:val="32"/>
          <w:szCs w:val="32"/>
          <w:rtl/>
          <w:lang w:bidi="fa-IR"/>
        </w:rPr>
        <w:t>حرکت پیچشی بررسی نمی کنیم )</w:t>
      </w:r>
    </w:p>
    <w:p w:rsidR="00BB41A4" w:rsidRPr="00F27BE3" w:rsidRDefault="00BB41A4" w:rsidP="00BB41A4">
      <w:pPr>
        <w:bidi/>
        <w:spacing w:after="0"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 xml:space="preserve"> </w:t>
      </w:r>
    </w:p>
    <w:p w:rsidR="00FA3EC1" w:rsidRPr="00F27BE3" w:rsidRDefault="00FA3EC1" w:rsidP="00D54C01">
      <w:pPr>
        <w:bidi/>
        <w:spacing w:after="0"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 xml:space="preserve">به صورتی که </w:t>
      </w:r>
      <w:proofErr w:type="spellStart"/>
      <w:r w:rsidRPr="00F27BE3">
        <w:rPr>
          <w:rFonts w:cs="B Zar"/>
          <w:sz w:val="32"/>
          <w:szCs w:val="32"/>
          <w:lang w:bidi="fa-IR"/>
        </w:rPr>
        <w:t>Ms</w:t>
      </w:r>
      <w:proofErr w:type="spellEnd"/>
      <w:r w:rsidRPr="00F27BE3">
        <w:rPr>
          <w:rFonts w:cs="B Zar"/>
          <w:sz w:val="32"/>
          <w:szCs w:val="32"/>
          <w:rtl/>
          <w:lang w:bidi="fa-IR"/>
        </w:rPr>
        <w:t xml:space="preserve"> جرم شاسی بدنه،</w:t>
      </w:r>
      <w:r w:rsidRPr="00F27BE3">
        <w:rPr>
          <w:rFonts w:cs="B Zar"/>
          <w:sz w:val="32"/>
          <w:szCs w:val="32"/>
          <w:lang w:bidi="fa-IR"/>
        </w:rPr>
        <w:t xml:space="preserve">Mu </w:t>
      </w:r>
      <w:r w:rsidRPr="00F27BE3">
        <w:rPr>
          <w:rFonts w:cs="B Zar"/>
          <w:sz w:val="32"/>
          <w:szCs w:val="32"/>
          <w:rtl/>
          <w:lang w:bidi="fa-IR"/>
        </w:rPr>
        <w:t xml:space="preserve"> جرم چرخ و اتصالات مربوط به </w:t>
      </w:r>
      <w:r w:rsidR="006F1326" w:rsidRPr="00F27BE3">
        <w:rPr>
          <w:rFonts w:cs="B Zar"/>
          <w:sz w:val="32"/>
          <w:szCs w:val="32"/>
          <w:rtl/>
          <w:lang w:bidi="fa-IR"/>
        </w:rPr>
        <w:t>آن</w:t>
      </w:r>
      <w:r w:rsidRPr="00F27BE3">
        <w:rPr>
          <w:rFonts w:cs="B Zar"/>
          <w:sz w:val="32"/>
          <w:szCs w:val="32"/>
          <w:rtl/>
          <w:lang w:bidi="fa-IR"/>
        </w:rPr>
        <w:t xml:space="preserve">، </w:t>
      </w:r>
      <w:r w:rsidR="006F1326" w:rsidRPr="00F27BE3">
        <w:rPr>
          <w:rFonts w:cs="B Zar"/>
          <w:sz w:val="32"/>
          <w:szCs w:val="32"/>
          <w:lang w:bidi="fa-IR"/>
        </w:rPr>
        <w:t>Ks</w:t>
      </w:r>
      <w:r w:rsidR="00D54C01">
        <w:rPr>
          <w:rFonts w:cs="B Zar" w:hint="cs"/>
          <w:sz w:val="32"/>
          <w:szCs w:val="32"/>
          <w:rtl/>
          <w:lang w:bidi="fa-IR"/>
        </w:rPr>
        <w:t xml:space="preserve"> </w:t>
      </w:r>
      <w:r w:rsidR="006F1326" w:rsidRPr="00F27BE3">
        <w:rPr>
          <w:rFonts w:cs="B Zar"/>
          <w:sz w:val="32"/>
          <w:szCs w:val="32"/>
          <w:lang w:bidi="fa-IR"/>
        </w:rPr>
        <w:t xml:space="preserve"> </w:t>
      </w:r>
      <w:r w:rsidR="006F1326" w:rsidRPr="00F27BE3">
        <w:rPr>
          <w:rFonts w:cs="B Zar"/>
          <w:sz w:val="32"/>
          <w:szCs w:val="32"/>
          <w:rtl/>
          <w:lang w:bidi="fa-IR"/>
        </w:rPr>
        <w:t>و</w:t>
      </w:r>
      <w:r w:rsidR="006F1326" w:rsidRPr="00F27BE3">
        <w:rPr>
          <w:rFonts w:cs="B Zar"/>
          <w:sz w:val="32"/>
          <w:szCs w:val="32"/>
          <w:lang w:bidi="fa-IR"/>
        </w:rPr>
        <w:t>Cs</w:t>
      </w:r>
      <w:r w:rsidR="00D54C01">
        <w:rPr>
          <w:rFonts w:cs="B Zar" w:hint="cs"/>
          <w:sz w:val="32"/>
          <w:szCs w:val="32"/>
          <w:rtl/>
          <w:lang w:bidi="fa-IR"/>
        </w:rPr>
        <w:t xml:space="preserve"> </w:t>
      </w:r>
      <w:r w:rsidRPr="00F27BE3">
        <w:rPr>
          <w:rFonts w:cs="B Zar"/>
          <w:sz w:val="32"/>
          <w:szCs w:val="32"/>
          <w:rtl/>
          <w:lang w:bidi="fa-IR"/>
        </w:rPr>
        <w:t xml:space="preserve">ضرایب مربوط به دمپر و فنر سیستم تعلیق و  </w:t>
      </w:r>
      <w:proofErr w:type="spellStart"/>
      <w:r w:rsidRPr="00F27BE3">
        <w:rPr>
          <w:rFonts w:cs="B Zar"/>
          <w:sz w:val="32"/>
          <w:szCs w:val="32"/>
          <w:lang w:bidi="fa-IR"/>
        </w:rPr>
        <w:t>Kt</w:t>
      </w:r>
      <w:proofErr w:type="spellEnd"/>
      <w:r w:rsidRPr="00F27BE3">
        <w:rPr>
          <w:rFonts w:cs="B Zar"/>
          <w:sz w:val="32"/>
          <w:szCs w:val="32"/>
          <w:rtl/>
          <w:lang w:bidi="fa-IR"/>
        </w:rPr>
        <w:t xml:space="preserve"> ضریب فنری است که برای تایر مدلسازی شده است . </w:t>
      </w:r>
    </w:p>
    <w:p w:rsidR="00D97476" w:rsidRPr="00F27BE3" w:rsidRDefault="00FA3EC1" w:rsidP="00D54C01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>هم</w:t>
      </w:r>
      <w:r w:rsidR="006F1326" w:rsidRPr="00F27BE3">
        <w:rPr>
          <w:rFonts w:cs="B Zar"/>
          <w:sz w:val="32"/>
          <w:szCs w:val="32"/>
          <w:rtl/>
          <w:lang w:bidi="fa-IR"/>
        </w:rPr>
        <w:t xml:space="preserve"> </w:t>
      </w:r>
      <w:r w:rsidRPr="00F27BE3">
        <w:rPr>
          <w:rFonts w:cs="B Zar"/>
          <w:sz w:val="32"/>
          <w:szCs w:val="32"/>
          <w:rtl/>
          <w:lang w:bidi="fa-IR"/>
        </w:rPr>
        <w:t xml:space="preserve">چنین </w:t>
      </w:r>
      <w:proofErr w:type="spellStart"/>
      <w:r w:rsidRPr="00F27BE3">
        <w:rPr>
          <w:rFonts w:cs="B Zar"/>
          <w:sz w:val="32"/>
          <w:szCs w:val="32"/>
          <w:lang w:bidi="fa-IR"/>
        </w:rPr>
        <w:t>Zs</w:t>
      </w:r>
      <w:proofErr w:type="spellEnd"/>
      <w:r w:rsidRPr="00F27BE3">
        <w:rPr>
          <w:rFonts w:cs="B Zar"/>
          <w:sz w:val="32"/>
          <w:szCs w:val="32"/>
          <w:lang w:bidi="fa-IR"/>
        </w:rPr>
        <w:t xml:space="preserve"> </w:t>
      </w:r>
      <w:r w:rsidRPr="00F27BE3">
        <w:rPr>
          <w:rFonts w:cs="B Zar"/>
          <w:sz w:val="32"/>
          <w:szCs w:val="32"/>
          <w:rtl/>
          <w:lang w:bidi="fa-IR"/>
        </w:rPr>
        <w:t xml:space="preserve"> و </w:t>
      </w:r>
      <w:proofErr w:type="spellStart"/>
      <w:r w:rsidRPr="00F27BE3">
        <w:rPr>
          <w:rFonts w:cs="B Zar"/>
          <w:sz w:val="32"/>
          <w:szCs w:val="32"/>
          <w:lang w:bidi="fa-IR"/>
        </w:rPr>
        <w:t>Zr</w:t>
      </w:r>
      <w:proofErr w:type="spellEnd"/>
      <w:r w:rsidRPr="00F27BE3">
        <w:rPr>
          <w:rFonts w:cs="B Zar"/>
          <w:sz w:val="32"/>
          <w:szCs w:val="32"/>
          <w:lang w:bidi="fa-IR"/>
        </w:rPr>
        <w:t xml:space="preserve"> </w:t>
      </w:r>
      <w:r w:rsidRPr="00F27BE3">
        <w:rPr>
          <w:rFonts w:cs="B Zar"/>
          <w:sz w:val="32"/>
          <w:szCs w:val="32"/>
          <w:rtl/>
          <w:lang w:bidi="fa-IR"/>
        </w:rPr>
        <w:t xml:space="preserve"> به ترتیب اختلاف ارتفاع شاسی و تایر و اختلاف ارتفاع تایر و جاده می</w:t>
      </w:r>
      <w:r w:rsidR="006F1326" w:rsidRPr="00F27BE3">
        <w:rPr>
          <w:rFonts w:cs="B Zar"/>
          <w:sz w:val="32"/>
          <w:szCs w:val="32"/>
          <w:rtl/>
          <w:lang w:bidi="fa-IR"/>
        </w:rPr>
        <w:t xml:space="preserve"> </w:t>
      </w:r>
      <w:r w:rsidRPr="00F27BE3">
        <w:rPr>
          <w:rFonts w:cs="B Zar"/>
          <w:sz w:val="32"/>
          <w:szCs w:val="32"/>
          <w:rtl/>
          <w:lang w:bidi="fa-IR"/>
        </w:rPr>
        <w:t xml:space="preserve">باشند و </w:t>
      </w:r>
      <w:proofErr w:type="spellStart"/>
      <w:r w:rsidRPr="00F27BE3">
        <w:rPr>
          <w:rFonts w:cs="B Zar"/>
          <w:sz w:val="32"/>
          <w:szCs w:val="32"/>
          <w:lang w:bidi="fa-IR"/>
        </w:rPr>
        <w:t>Zr</w:t>
      </w:r>
      <w:proofErr w:type="spellEnd"/>
      <w:r w:rsidRPr="00F27BE3">
        <w:rPr>
          <w:rFonts w:cs="B Zar"/>
          <w:sz w:val="32"/>
          <w:szCs w:val="32"/>
          <w:lang w:bidi="fa-IR"/>
        </w:rPr>
        <w:t xml:space="preserve"> </w:t>
      </w:r>
      <w:r w:rsidRPr="00F27BE3">
        <w:rPr>
          <w:rFonts w:cs="B Zar"/>
          <w:sz w:val="32"/>
          <w:szCs w:val="32"/>
          <w:rtl/>
          <w:lang w:bidi="fa-IR"/>
        </w:rPr>
        <w:t xml:space="preserve"> نیز ناهمواری های جاده می باشد </w:t>
      </w:r>
      <w:r w:rsidR="008A3964" w:rsidRPr="00F27BE3">
        <w:rPr>
          <w:rFonts w:cs="B Zar"/>
          <w:sz w:val="32"/>
          <w:szCs w:val="32"/>
          <w:rtl/>
          <w:lang w:bidi="fa-IR"/>
        </w:rPr>
        <w:t xml:space="preserve">که به صورت یک ورودی به سیستم وارد می شود.و </w:t>
      </w:r>
      <w:r w:rsidR="008A3964" w:rsidRPr="00F27BE3">
        <w:rPr>
          <w:rFonts w:cs="B Zar"/>
          <w:sz w:val="32"/>
          <w:szCs w:val="32"/>
          <w:lang w:bidi="fa-IR"/>
        </w:rPr>
        <w:t>U</w:t>
      </w:r>
      <w:r w:rsidR="006F1326" w:rsidRPr="00F27BE3">
        <w:rPr>
          <w:rFonts w:cs="B Zar"/>
          <w:sz w:val="32"/>
          <w:szCs w:val="32"/>
          <w:lang w:bidi="fa-IR"/>
        </w:rPr>
        <w:t>(</w:t>
      </w:r>
      <w:r w:rsidR="008A3964" w:rsidRPr="00F27BE3">
        <w:rPr>
          <w:rFonts w:cs="B Zar"/>
          <w:sz w:val="32"/>
          <w:szCs w:val="32"/>
          <w:lang w:bidi="fa-IR"/>
        </w:rPr>
        <w:t>t</w:t>
      </w:r>
      <w:r w:rsidR="006F1326" w:rsidRPr="00F27BE3">
        <w:rPr>
          <w:rFonts w:cs="B Zar"/>
          <w:sz w:val="32"/>
          <w:szCs w:val="32"/>
          <w:lang w:bidi="fa-IR"/>
        </w:rPr>
        <w:t>)</w:t>
      </w:r>
      <w:r w:rsidR="008A3964" w:rsidRPr="00F27BE3">
        <w:rPr>
          <w:rFonts w:cs="B Zar"/>
          <w:sz w:val="32"/>
          <w:szCs w:val="32"/>
          <w:rtl/>
          <w:lang w:bidi="fa-IR"/>
        </w:rPr>
        <w:t xml:space="preserve"> نیروی تولید شده توسط ع</w:t>
      </w:r>
      <w:r w:rsidR="006F1326" w:rsidRPr="00F27BE3">
        <w:rPr>
          <w:rFonts w:cs="B Zar"/>
          <w:sz w:val="32"/>
          <w:szCs w:val="32"/>
          <w:rtl/>
          <w:lang w:bidi="fa-IR"/>
        </w:rPr>
        <w:t xml:space="preserve">ملگر هیدرولیکی واقع بین دو فنر </w:t>
      </w:r>
      <w:r w:rsidR="008A3964" w:rsidRPr="00F27BE3">
        <w:rPr>
          <w:rFonts w:cs="B Zar"/>
          <w:sz w:val="32"/>
          <w:szCs w:val="32"/>
          <w:rtl/>
          <w:lang w:bidi="fa-IR"/>
        </w:rPr>
        <w:t>می باشد که به منظور بهبود عملکرد مورد نظر وارد می شود و ما آن را به</w:t>
      </w:r>
      <w:r w:rsidR="0002473B" w:rsidRPr="00F27BE3">
        <w:rPr>
          <w:rFonts w:cs="B Zar"/>
          <w:sz w:val="32"/>
          <w:szCs w:val="32"/>
          <w:rtl/>
          <w:lang w:bidi="fa-IR"/>
        </w:rPr>
        <w:t xml:space="preserve"> عنوان یک ورودی در نظر می گیریم؛ </w:t>
      </w:r>
      <w:r w:rsidR="00A43829" w:rsidRPr="00F27BE3">
        <w:rPr>
          <w:rFonts w:cs="B Zar"/>
          <w:sz w:val="32"/>
          <w:szCs w:val="32"/>
          <w:rtl/>
          <w:lang w:bidi="fa-IR"/>
        </w:rPr>
        <w:t xml:space="preserve">که در سیستم های نیمه اکتیو </w:t>
      </w:r>
      <w:r w:rsidR="00A43829" w:rsidRPr="00F27BE3">
        <w:rPr>
          <w:rFonts w:cs="B Zar" w:hint="cs"/>
          <w:sz w:val="32"/>
          <w:szCs w:val="32"/>
          <w:rtl/>
          <w:lang w:bidi="fa-IR"/>
        </w:rPr>
        <w:lastRenderedPageBreak/>
        <w:t>(</w:t>
      </w:r>
      <w:r w:rsidR="008A3964" w:rsidRPr="00F27BE3">
        <w:rPr>
          <w:rFonts w:cs="B Zar"/>
          <w:sz w:val="32"/>
          <w:szCs w:val="32"/>
          <w:rtl/>
          <w:lang w:bidi="fa-IR"/>
        </w:rPr>
        <w:t xml:space="preserve"> بحث مورد نظر ما </w:t>
      </w:r>
      <w:r w:rsidR="00A43829" w:rsidRPr="00F27BE3">
        <w:rPr>
          <w:rFonts w:cs="B Zar" w:hint="cs"/>
          <w:sz w:val="32"/>
          <w:szCs w:val="32"/>
          <w:rtl/>
          <w:lang w:bidi="fa-IR"/>
        </w:rPr>
        <w:t xml:space="preserve">) </w:t>
      </w:r>
      <w:r w:rsidR="008A3964" w:rsidRPr="00F27BE3">
        <w:rPr>
          <w:rFonts w:cs="B Zar"/>
          <w:sz w:val="32"/>
          <w:szCs w:val="32"/>
          <w:rtl/>
          <w:lang w:bidi="fa-IR"/>
        </w:rPr>
        <w:t xml:space="preserve">دمپر </w:t>
      </w:r>
      <w:r w:rsidR="008A3964" w:rsidRPr="00F27BE3">
        <w:rPr>
          <w:rFonts w:cs="B Zar"/>
          <w:sz w:val="32"/>
          <w:szCs w:val="32"/>
          <w:lang w:bidi="fa-IR"/>
        </w:rPr>
        <w:t>MR</w:t>
      </w:r>
      <w:r w:rsidR="004E622A">
        <w:rPr>
          <w:rFonts w:cs="B Zar"/>
          <w:sz w:val="32"/>
          <w:szCs w:val="32"/>
          <w:rtl/>
          <w:lang w:bidi="fa-IR"/>
        </w:rPr>
        <w:t xml:space="preserve"> این کار را انجام می دهد </w:t>
      </w:r>
      <w:r w:rsidR="004E622A">
        <w:rPr>
          <w:rFonts w:cs="B Zar" w:hint="cs"/>
          <w:sz w:val="32"/>
          <w:szCs w:val="32"/>
          <w:rtl/>
          <w:lang w:bidi="fa-IR"/>
        </w:rPr>
        <w:t>و جریان را به عنوان ورودی دریافت می کند .</w:t>
      </w:r>
    </w:p>
    <w:p w:rsidR="002F4C08" w:rsidRPr="00F27BE3" w:rsidRDefault="000874C4" w:rsidP="007E6D4A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noProof/>
          <w:sz w:val="32"/>
          <w:szCs w:val="32"/>
          <w:rtl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2681605" cy="1880235"/>
            <wp:effectExtent l="0" t="0" r="444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 variabl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964" w:rsidRPr="00F27BE3">
        <w:rPr>
          <w:rFonts w:cs="B Zar"/>
          <w:sz w:val="32"/>
          <w:szCs w:val="32"/>
          <w:rtl/>
          <w:lang w:bidi="fa-IR"/>
        </w:rPr>
        <w:t xml:space="preserve">حال </w:t>
      </w:r>
      <w:r w:rsidR="002F4C08" w:rsidRPr="00F27BE3">
        <w:rPr>
          <w:rFonts w:cs="B Zar"/>
          <w:sz w:val="32"/>
          <w:szCs w:val="32"/>
          <w:rtl/>
          <w:lang w:bidi="fa-IR"/>
        </w:rPr>
        <w:t xml:space="preserve">متغیر های حالت را به گونه ای انتخاب می کنیم که </w:t>
      </w:r>
      <w:r w:rsidR="002F4C08" w:rsidRPr="00F27BE3">
        <w:rPr>
          <w:rFonts w:cs="B Zar"/>
          <w:sz w:val="32"/>
          <w:szCs w:val="32"/>
          <w:lang w:bidi="fa-IR"/>
        </w:rPr>
        <w:t>x</w:t>
      </w:r>
      <w:r w:rsidR="002F4C08" w:rsidRPr="00F27BE3">
        <w:rPr>
          <w:rFonts w:cs="B Zar"/>
          <w:sz w:val="32"/>
          <w:szCs w:val="32"/>
          <w:vertAlign w:val="subscript"/>
          <w:lang w:bidi="fa-IR"/>
        </w:rPr>
        <w:t>1</w:t>
      </w:r>
      <w:r w:rsidR="002F4C08" w:rsidRPr="00F27BE3">
        <w:rPr>
          <w:rFonts w:cs="B Zar"/>
          <w:sz w:val="32"/>
          <w:szCs w:val="32"/>
          <w:rtl/>
          <w:lang w:bidi="fa-IR"/>
        </w:rPr>
        <w:t xml:space="preserve"> برابر تغییر ارتفاع تعلیق ، </w:t>
      </w:r>
      <w:r w:rsidR="002F4C08" w:rsidRPr="00F27BE3">
        <w:rPr>
          <w:rFonts w:cs="B Zar"/>
          <w:sz w:val="32"/>
          <w:szCs w:val="32"/>
          <w:lang w:bidi="fa-IR"/>
        </w:rPr>
        <w:t>x2</w:t>
      </w:r>
      <w:r w:rsidR="002F4C08" w:rsidRPr="00F27BE3">
        <w:rPr>
          <w:rFonts w:cs="B Zar"/>
          <w:sz w:val="32"/>
          <w:szCs w:val="32"/>
          <w:rtl/>
          <w:lang w:bidi="fa-IR"/>
        </w:rPr>
        <w:t xml:space="preserve"> برابر اختلاف ارتفاع تایر ، </w:t>
      </w:r>
      <w:r w:rsidR="002F4C08" w:rsidRPr="00F27BE3">
        <w:rPr>
          <w:rFonts w:cs="B Zar"/>
          <w:sz w:val="32"/>
          <w:szCs w:val="32"/>
          <w:lang w:bidi="fa-IR"/>
        </w:rPr>
        <w:t xml:space="preserve">x3 </w:t>
      </w:r>
      <w:r w:rsidR="002F4C08" w:rsidRPr="00F27BE3">
        <w:rPr>
          <w:rFonts w:cs="B Zar"/>
          <w:sz w:val="32"/>
          <w:szCs w:val="32"/>
          <w:rtl/>
          <w:lang w:bidi="fa-IR"/>
        </w:rPr>
        <w:t xml:space="preserve"> سرعت سیستم تعلیق و </w:t>
      </w:r>
      <w:r w:rsidR="002F4C08" w:rsidRPr="00F27BE3">
        <w:rPr>
          <w:rFonts w:cs="B Zar"/>
          <w:sz w:val="32"/>
          <w:szCs w:val="32"/>
          <w:lang w:bidi="fa-IR"/>
        </w:rPr>
        <w:t xml:space="preserve">x4 </w:t>
      </w:r>
      <w:r w:rsidR="002F4C08" w:rsidRPr="00F27BE3">
        <w:rPr>
          <w:rFonts w:cs="B Zar"/>
          <w:sz w:val="32"/>
          <w:szCs w:val="32"/>
          <w:rtl/>
          <w:lang w:bidi="fa-IR"/>
        </w:rPr>
        <w:t xml:space="preserve">سرعت خود تایر می باشد . </w:t>
      </w:r>
    </w:p>
    <w:p w:rsidR="00A43829" w:rsidRPr="00F27BE3" w:rsidRDefault="002F4C08" w:rsidP="00A43829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lang w:bidi="fa-IR"/>
        </w:rPr>
        <w:t>W(</w:t>
      </w:r>
      <w:r w:rsidR="00DD767A" w:rsidRPr="00F27BE3">
        <w:rPr>
          <w:rFonts w:cs="B Zar"/>
          <w:sz w:val="32"/>
          <w:szCs w:val="32"/>
          <w:lang w:bidi="fa-IR"/>
        </w:rPr>
        <w:t xml:space="preserve">t) </w:t>
      </w:r>
      <w:r w:rsidR="00DD767A" w:rsidRPr="00F27BE3">
        <w:rPr>
          <w:rFonts w:cs="B Zar" w:hint="cs"/>
          <w:sz w:val="32"/>
          <w:szCs w:val="32"/>
          <w:rtl/>
          <w:lang w:bidi="fa-IR"/>
        </w:rPr>
        <w:t>اغتشاش</w:t>
      </w:r>
      <w:r w:rsidR="009652CC" w:rsidRPr="00F27BE3">
        <w:rPr>
          <w:rFonts w:cs="B Zar"/>
          <w:sz w:val="32"/>
          <w:szCs w:val="32"/>
          <w:rtl/>
          <w:lang w:bidi="fa-IR"/>
        </w:rPr>
        <w:t xml:space="preserve"> جاده را بیان می کند که در فضای حالت به صورت زیر در معادله وارد می </w:t>
      </w:r>
      <w:r w:rsidR="00DD767A" w:rsidRPr="00F27BE3">
        <w:rPr>
          <w:rFonts w:cs="B Zar" w:hint="cs"/>
          <w:sz w:val="32"/>
          <w:szCs w:val="32"/>
          <w:rtl/>
          <w:lang w:bidi="fa-IR"/>
        </w:rPr>
        <w:t>شود.</w:t>
      </w:r>
      <w:r w:rsidR="009652CC" w:rsidRPr="00F27BE3">
        <w:rPr>
          <w:rFonts w:cs="B Zar"/>
          <w:sz w:val="32"/>
          <w:szCs w:val="32"/>
          <w:rtl/>
          <w:lang w:bidi="fa-IR"/>
        </w:rPr>
        <w:t xml:space="preserve"> </w:t>
      </w:r>
    </w:p>
    <w:p w:rsidR="00A43829" w:rsidRPr="00F27BE3" w:rsidRDefault="00A43829" w:rsidP="00A43829">
      <w:pPr>
        <w:bidi/>
        <w:rPr>
          <w:rFonts w:cs="B Zar"/>
          <w:sz w:val="32"/>
          <w:szCs w:val="32"/>
          <w:rtl/>
          <w:lang w:bidi="fa-IR"/>
        </w:rPr>
      </w:pPr>
    </w:p>
    <w:p w:rsidR="009652CC" w:rsidRPr="00F27BE3" w:rsidRDefault="00C31572" w:rsidP="00A43829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noProof/>
          <w:sz w:val="32"/>
          <w:szCs w:val="32"/>
          <w:lang w:eastAsia="en-US"/>
        </w:rPr>
        <w:drawing>
          <wp:anchor distT="0" distB="0" distL="114300" distR="114300" simplePos="0" relativeHeight="251661312" behindDoc="0" locked="0" layoutInCell="1" allowOverlap="1" wp14:anchorId="2BDC2DE2" wp14:editId="38D91330">
            <wp:simplePos x="0" y="0"/>
            <wp:positionH relativeFrom="margin">
              <wp:align>right</wp:align>
            </wp:positionH>
            <wp:positionV relativeFrom="paragraph">
              <wp:posOffset>685165</wp:posOffset>
            </wp:positionV>
            <wp:extent cx="5943600" cy="22840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equati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A86" w:rsidRPr="00F27BE3">
        <w:rPr>
          <w:rFonts w:cs="B Zar"/>
          <w:sz w:val="32"/>
          <w:szCs w:val="32"/>
          <w:rtl/>
          <w:lang w:bidi="fa-IR"/>
        </w:rPr>
        <w:t>به کمک معادلات دینامیکی، معادلات حالت به فرم زیر بدست می آیند:</w:t>
      </w:r>
    </w:p>
    <w:p w:rsidR="00E40C64" w:rsidRPr="00F27BE3" w:rsidRDefault="00E40C64" w:rsidP="008811E7">
      <w:pPr>
        <w:bidi/>
        <w:rPr>
          <w:rFonts w:cs="B Zar"/>
          <w:sz w:val="32"/>
          <w:szCs w:val="32"/>
          <w:rtl/>
          <w:lang w:bidi="fa-IR"/>
        </w:rPr>
      </w:pPr>
    </w:p>
    <w:p w:rsidR="00DC360A" w:rsidRPr="00F27BE3" w:rsidRDefault="00E40C64" w:rsidP="00E40C64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noProof/>
          <w:sz w:val="32"/>
          <w:szCs w:val="32"/>
          <w:rtl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7AC1FB57" wp14:editId="7ED42FD0">
            <wp:simplePos x="0" y="0"/>
            <wp:positionH relativeFrom="column">
              <wp:posOffset>4076700</wp:posOffset>
            </wp:positionH>
            <wp:positionV relativeFrom="paragraph">
              <wp:posOffset>8890</wp:posOffset>
            </wp:positionV>
            <wp:extent cx="1036955" cy="2819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(t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60A" w:rsidRPr="00F27BE3">
        <w:rPr>
          <w:rFonts w:cs="B Zar"/>
          <w:sz w:val="32"/>
          <w:szCs w:val="32"/>
          <w:rtl/>
          <w:lang w:bidi="fa-IR"/>
        </w:rPr>
        <w:t>که در آن :</w:t>
      </w:r>
      <w:r w:rsidRPr="00F27BE3">
        <w:rPr>
          <w:rFonts w:cs="B Zar"/>
          <w:noProof/>
          <w:sz w:val="32"/>
          <w:szCs w:val="32"/>
          <w:rtl/>
          <w:lang w:eastAsia="en-US" w:bidi="fa-IR"/>
        </w:rPr>
        <w:t xml:space="preserve"> </w:t>
      </w:r>
    </w:p>
    <w:p w:rsidR="00F60762" w:rsidRPr="00F27BE3" w:rsidRDefault="00A43829" w:rsidP="00DC360A">
      <w:pPr>
        <w:bidi/>
        <w:rPr>
          <w:rFonts w:cs="B Zar"/>
          <w:sz w:val="32"/>
          <w:szCs w:val="32"/>
          <w:lang w:bidi="fa-IR"/>
        </w:rPr>
      </w:pPr>
      <w:r w:rsidRPr="00F27BE3">
        <w:rPr>
          <w:rFonts w:cs="B Zar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C5B70" wp14:editId="118CCC34">
                <wp:simplePos x="0" y="0"/>
                <wp:positionH relativeFrom="column">
                  <wp:posOffset>1370965</wp:posOffset>
                </wp:positionH>
                <wp:positionV relativeFrom="paragraph">
                  <wp:posOffset>334010</wp:posOffset>
                </wp:positionV>
                <wp:extent cx="287655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2865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3829" w:rsidRDefault="00A43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5B70" id="Text Box 12" o:spid="_x0000_s1026" type="#_x0000_t202" style="position:absolute;left:0;text-align:left;margin-left:107.95pt;margin-top:26.3pt;width:226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EFtaW4AAAAFkAMAAgAAABQAABCekAQAAgAAABQA&#10;ABCykpEAAgAAAAM4MQAAkpIAAgAAAAM4MQAA6hwABwAACAwAAAiSAAAAA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PD94cGFja2V0IGVuZD0ndyc/Pv/bAEMABwUFBgUEBwYFBggHBwgK&#10;EQsKCQkKFQ8QDBEYFRoZGBUYFxseJyEbHSUdFxgiLiIlKCkrLCsaIC8zLyoyJyorKv/bAEMBBwgI&#10;CgkKFAsLFCocGBwqKioqKioqKioqKioqKioqKioqKioqKioqKioqKioqKioqKioqKioqKioqKioq&#10;KioqKv/AABEIAGgCB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G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" strokecolor="white [3212]" strokeweight=".5pt">
                <v:fill r:id="rId21" o:title="" recolor="t" rotate="t" type="frame"/>
                <v:textbox>
                  <w:txbxContent>
                    <w:p w:rsidR="00A43829" w:rsidRDefault="00A43829"/>
                  </w:txbxContent>
                </v:textbox>
              </v:shape>
            </w:pict>
          </mc:Fallback>
        </mc:AlternateContent>
      </w:r>
      <w:r w:rsidR="00F60762" w:rsidRPr="00F27BE3">
        <w:rPr>
          <w:rFonts w:cs="B Zar"/>
          <w:sz w:val="32"/>
          <w:szCs w:val="32"/>
          <w:rtl/>
          <w:lang w:bidi="fa-IR"/>
        </w:rPr>
        <w:t>ماتریس های حالت:</w:t>
      </w:r>
    </w:p>
    <w:p w:rsidR="00E40C64" w:rsidRPr="00F27BE3" w:rsidRDefault="00D54C01" w:rsidP="00F60762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noProof/>
          <w:sz w:val="32"/>
          <w:szCs w:val="32"/>
          <w:rtl/>
          <w:lang w:eastAsia="en-US"/>
        </w:rPr>
        <w:drawing>
          <wp:anchor distT="0" distB="0" distL="114300" distR="114300" simplePos="0" relativeHeight="251662336" behindDoc="0" locked="0" layoutInCell="1" allowOverlap="1" wp14:anchorId="2D606D6F" wp14:editId="6752F6BE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5943600" cy="14992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 matrix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C64" w:rsidRPr="00F27BE3" w:rsidRDefault="00E40C64" w:rsidP="00E40C64">
      <w:pPr>
        <w:bidi/>
        <w:rPr>
          <w:rFonts w:cs="B Zar"/>
          <w:sz w:val="32"/>
          <w:szCs w:val="32"/>
          <w:rtl/>
          <w:lang w:bidi="fa-IR"/>
        </w:rPr>
      </w:pPr>
    </w:p>
    <w:p w:rsidR="00E40C64" w:rsidRPr="00F27BE3" w:rsidRDefault="00E40C64" w:rsidP="00E40C64">
      <w:pPr>
        <w:bidi/>
        <w:rPr>
          <w:rFonts w:cs="B Zar"/>
          <w:sz w:val="32"/>
          <w:szCs w:val="32"/>
          <w:rtl/>
          <w:lang w:bidi="fa-IR"/>
        </w:rPr>
      </w:pPr>
    </w:p>
    <w:p w:rsidR="00E40C64" w:rsidRPr="00F27BE3" w:rsidRDefault="00E40C64" w:rsidP="00E40C64">
      <w:pPr>
        <w:bidi/>
        <w:rPr>
          <w:rFonts w:cs="B Zar"/>
          <w:sz w:val="32"/>
          <w:szCs w:val="32"/>
          <w:rtl/>
          <w:lang w:bidi="fa-IR"/>
        </w:rPr>
      </w:pPr>
    </w:p>
    <w:p w:rsidR="003D79D0" w:rsidRPr="00F27BE3" w:rsidRDefault="00793A6E" w:rsidP="00E40C64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sz w:val="32"/>
          <w:szCs w:val="32"/>
          <w:rtl/>
          <w:lang w:bidi="fa-IR"/>
        </w:rPr>
        <w:t>بنابراین داریم:</w:t>
      </w:r>
      <w:r w:rsidR="00E40C64" w:rsidRPr="00F27BE3">
        <w:rPr>
          <w:rFonts w:cs="B Zar"/>
          <w:noProof/>
          <w:sz w:val="32"/>
          <w:szCs w:val="32"/>
          <w:rtl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942330" cy="206565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 matrix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9D0" w:rsidRPr="00F27BE3" w:rsidRDefault="003D79D0" w:rsidP="003D79D0">
      <w:pPr>
        <w:bidi/>
        <w:rPr>
          <w:rFonts w:cs="B Zar"/>
          <w:sz w:val="32"/>
          <w:szCs w:val="32"/>
          <w:rtl/>
          <w:lang w:bidi="fa-IR"/>
        </w:rPr>
      </w:pPr>
    </w:p>
    <w:p w:rsidR="00793A6E" w:rsidRPr="00F27BE3" w:rsidRDefault="003D79D0" w:rsidP="00E40C64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/>
          <w:noProof/>
          <w:sz w:val="32"/>
          <w:szCs w:val="32"/>
          <w:rtl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943600" cy="30384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tant tab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829" w:rsidRPr="00F27BE3">
        <w:rPr>
          <w:rFonts w:cs="B Zar" w:hint="cs"/>
          <w:sz w:val="32"/>
          <w:szCs w:val="32"/>
          <w:rtl/>
          <w:lang w:bidi="fa-IR"/>
        </w:rPr>
        <w:t xml:space="preserve"> </w:t>
      </w:r>
      <w:r w:rsidR="00885C3D" w:rsidRPr="00F27BE3">
        <w:rPr>
          <w:rFonts w:cs="B Zar"/>
          <w:sz w:val="32"/>
          <w:szCs w:val="32"/>
          <w:rtl/>
          <w:lang w:bidi="fa-IR"/>
        </w:rPr>
        <w:t>ثوابت استفاده شده عبارتند</w:t>
      </w:r>
      <w:r w:rsidR="00A43829" w:rsidRPr="00F27BE3">
        <w:rPr>
          <w:rFonts w:cs="B Zar" w:hint="cs"/>
          <w:sz w:val="32"/>
          <w:szCs w:val="32"/>
          <w:rtl/>
          <w:lang w:bidi="fa-IR"/>
        </w:rPr>
        <w:t xml:space="preserve"> </w:t>
      </w:r>
      <w:r w:rsidR="00885C3D" w:rsidRPr="00F27BE3">
        <w:rPr>
          <w:rFonts w:cs="B Zar"/>
          <w:sz w:val="32"/>
          <w:szCs w:val="32"/>
          <w:rtl/>
          <w:lang w:bidi="fa-IR"/>
        </w:rPr>
        <w:t>از:</w:t>
      </w:r>
    </w:p>
    <w:p w:rsidR="003D79D0" w:rsidRPr="00F27BE3" w:rsidRDefault="003D79D0" w:rsidP="00F60762">
      <w:pPr>
        <w:bidi/>
        <w:rPr>
          <w:rFonts w:cs="B Zar"/>
          <w:sz w:val="32"/>
          <w:szCs w:val="32"/>
          <w:rtl/>
          <w:lang w:bidi="fa-IR"/>
        </w:rPr>
      </w:pPr>
    </w:p>
    <w:p w:rsidR="00A43829" w:rsidRPr="00F27BE3" w:rsidRDefault="00A43829" w:rsidP="003D79D0">
      <w:pPr>
        <w:bidi/>
        <w:rPr>
          <w:rFonts w:cs="B Zar"/>
          <w:sz w:val="32"/>
          <w:szCs w:val="32"/>
          <w:rtl/>
          <w:lang w:bidi="fa-IR"/>
        </w:rPr>
      </w:pPr>
    </w:p>
    <w:p w:rsidR="00571966" w:rsidRDefault="00A80636" w:rsidP="00D54C01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رد </w:t>
      </w:r>
      <w:r w:rsidR="00571966" w:rsidRPr="00F27BE3">
        <w:rPr>
          <w:rFonts w:cs="B Zar" w:hint="cs"/>
          <w:sz w:val="32"/>
          <w:szCs w:val="32"/>
          <w:rtl/>
          <w:lang w:bidi="fa-IR"/>
        </w:rPr>
        <w:t xml:space="preserve">به طور کلی ، راحتی سرنشینان در دمپ کردن ناهمواری های جاده یا به اصطلاح خوش سواری خودرو </w:t>
      </w:r>
      <w:r w:rsidR="00571966" w:rsidRPr="00F27BE3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71966" w:rsidRPr="00F27BE3">
        <w:rPr>
          <w:rFonts w:cs="B Zar" w:hint="cs"/>
          <w:sz w:val="32"/>
          <w:szCs w:val="32"/>
          <w:rtl/>
          <w:lang w:bidi="fa-IR"/>
        </w:rPr>
        <w:t xml:space="preserve"> چسبندگی خوردو به جاده </w:t>
      </w:r>
      <w:r w:rsidR="00571966" w:rsidRPr="00F27BE3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571966" w:rsidRPr="00F27BE3">
        <w:rPr>
          <w:rFonts w:cs="B Zar" w:hint="cs"/>
          <w:sz w:val="32"/>
          <w:szCs w:val="32"/>
          <w:rtl/>
          <w:lang w:bidi="fa-IR"/>
        </w:rPr>
        <w:t xml:space="preserve"> و انحراف یا تغییر ارتفاع کمک فنرهای خوردو</w:t>
      </w:r>
      <w:r w:rsidR="008811E7" w:rsidRPr="00F27BE3">
        <w:rPr>
          <w:rFonts w:cs="B Zar"/>
          <w:sz w:val="32"/>
          <w:szCs w:val="32"/>
          <w:rtl/>
          <w:lang w:bidi="fa-IR"/>
        </w:rPr>
        <w:t xml:space="preserve"> </w:t>
      </w:r>
      <w:r w:rsidR="008A3964" w:rsidRPr="00F27BE3">
        <w:rPr>
          <w:rFonts w:cs="B Zar"/>
          <w:sz w:val="32"/>
          <w:szCs w:val="32"/>
          <w:rtl/>
          <w:lang w:bidi="fa-IR"/>
        </w:rPr>
        <w:t xml:space="preserve"> </w:t>
      </w:r>
      <w:r w:rsidR="00571966" w:rsidRPr="00F27BE3">
        <w:rPr>
          <w:rFonts w:cs="B Zar" w:hint="cs"/>
          <w:sz w:val="32"/>
          <w:szCs w:val="32"/>
          <w:rtl/>
          <w:lang w:bidi="fa-IR"/>
        </w:rPr>
        <w:t xml:space="preserve">، 3 نکته اساسی در </w:t>
      </w:r>
      <w:r w:rsidR="00974728" w:rsidRPr="00F27BE3">
        <w:rPr>
          <w:rFonts w:cs="B Zar" w:hint="cs"/>
          <w:sz w:val="32"/>
          <w:szCs w:val="32"/>
          <w:rtl/>
          <w:lang w:bidi="fa-IR"/>
        </w:rPr>
        <w:t>بحث عمل</w:t>
      </w:r>
      <w:r w:rsidR="00571966" w:rsidRPr="00F27BE3">
        <w:rPr>
          <w:rFonts w:cs="B Zar" w:hint="cs"/>
          <w:sz w:val="32"/>
          <w:szCs w:val="32"/>
          <w:rtl/>
          <w:lang w:bidi="fa-IR"/>
        </w:rPr>
        <w:t xml:space="preserve">کرد سیستم تعلیق می باشد . </w:t>
      </w:r>
    </w:p>
    <w:p w:rsidR="00D54C01" w:rsidRPr="00F27BE3" w:rsidRDefault="00D54C01" w:rsidP="00D54C01">
      <w:pPr>
        <w:bidi/>
        <w:rPr>
          <w:rFonts w:cs="B Zar"/>
          <w:sz w:val="32"/>
          <w:szCs w:val="32"/>
          <w:rtl/>
          <w:lang w:bidi="fa-IR"/>
        </w:rPr>
      </w:pPr>
    </w:p>
    <w:p w:rsidR="00571966" w:rsidRPr="00F27BE3" w:rsidRDefault="00571966" w:rsidP="00571966">
      <w:pPr>
        <w:bidi/>
        <w:rPr>
          <w:rFonts w:cs="B Zar"/>
          <w:sz w:val="32"/>
          <w:szCs w:val="32"/>
          <w:rtl/>
          <w:lang w:bidi="fa-IR"/>
        </w:rPr>
      </w:pPr>
      <w:r w:rsidRPr="00F27BE3">
        <w:rPr>
          <w:rFonts w:cs="B Zar" w:hint="cs"/>
          <w:sz w:val="32"/>
          <w:szCs w:val="32"/>
          <w:rtl/>
          <w:lang w:bidi="fa-IR"/>
        </w:rPr>
        <w:t xml:space="preserve">به راحتی می شود گفت که خوش سواری خوردو ، توسط پارمتر شتاب عمودی وارد به سرنشین خودرو مشخص می شود که این مقدار باید نسبت به اغتشاش جاده به صفر میل کند . </w:t>
      </w:r>
    </w:p>
    <w:p w:rsidR="00571966" w:rsidRPr="00F27BE3" w:rsidRDefault="00571966" w:rsidP="00571966">
      <w:pPr>
        <w:bidi/>
        <w:rPr>
          <w:rFonts w:cs="B Zar"/>
          <w:sz w:val="32"/>
          <w:szCs w:val="32"/>
          <w:lang w:bidi="fa-IR"/>
        </w:rPr>
      </w:pPr>
      <w:r w:rsidRPr="00F27BE3">
        <w:rPr>
          <w:rFonts w:cs="B Zar" w:hint="cs"/>
          <w:sz w:val="32"/>
          <w:szCs w:val="32"/>
          <w:rtl/>
          <w:lang w:bidi="fa-IR"/>
        </w:rPr>
        <w:lastRenderedPageBreak/>
        <w:t>و برای رسیدن به چسبندگی مطلوب خودرو به جاده</w:t>
      </w:r>
      <w:r w:rsidR="00974728" w:rsidRPr="00F27BE3">
        <w:rPr>
          <w:rFonts w:cs="B Zar" w:hint="cs"/>
          <w:sz w:val="32"/>
          <w:szCs w:val="32"/>
          <w:rtl/>
          <w:lang w:bidi="fa-IR"/>
        </w:rPr>
        <w:t xml:space="preserve"> که امروزه موضوع بسیار مهمی در صنعت خودرو به حساب می آید و در فرآیند های شتاب گیری و یا پیچش تاثیر خیلی زیادی دارد</w:t>
      </w:r>
      <w:r w:rsidRPr="00F27BE3">
        <w:rPr>
          <w:rFonts w:cs="B Zar" w:hint="cs"/>
          <w:sz w:val="32"/>
          <w:szCs w:val="32"/>
          <w:rtl/>
          <w:lang w:bidi="fa-IR"/>
        </w:rPr>
        <w:t xml:space="preserve"> ، باید تابع تبدیل اختلاف ارتفاع تایر (</w:t>
      </w:r>
      <w:proofErr w:type="spellStart"/>
      <w:r w:rsidRPr="00F27BE3">
        <w:rPr>
          <w:rFonts w:cs="B Zar"/>
          <w:sz w:val="32"/>
          <w:szCs w:val="32"/>
          <w:lang w:bidi="fa-IR"/>
        </w:rPr>
        <w:t>Zu</w:t>
      </w:r>
      <w:proofErr w:type="spellEnd"/>
      <w:r w:rsidRPr="00F27BE3">
        <w:rPr>
          <w:rFonts w:cs="B Zar"/>
          <w:sz w:val="32"/>
          <w:szCs w:val="32"/>
          <w:lang w:bidi="fa-IR"/>
        </w:rPr>
        <w:t xml:space="preserve"> - </w:t>
      </w:r>
      <w:proofErr w:type="spellStart"/>
      <w:r w:rsidRPr="00F27BE3">
        <w:rPr>
          <w:rFonts w:cs="B Zar"/>
          <w:sz w:val="32"/>
          <w:szCs w:val="32"/>
          <w:lang w:bidi="fa-IR"/>
        </w:rPr>
        <w:t>Zr</w:t>
      </w:r>
      <w:proofErr w:type="spellEnd"/>
      <w:r w:rsidRPr="00F27BE3">
        <w:rPr>
          <w:rFonts w:cs="B Zar" w:hint="cs"/>
          <w:sz w:val="32"/>
          <w:szCs w:val="32"/>
          <w:rtl/>
          <w:lang w:bidi="fa-IR"/>
        </w:rPr>
        <w:t>)</w:t>
      </w:r>
      <w:r w:rsidR="00D54C01">
        <w:rPr>
          <w:rFonts w:cs="B Zar" w:hint="cs"/>
          <w:sz w:val="32"/>
          <w:szCs w:val="32"/>
          <w:rtl/>
          <w:lang w:bidi="fa-IR"/>
        </w:rPr>
        <w:t xml:space="preserve"> </w:t>
      </w:r>
      <w:r w:rsidRPr="00F27BE3">
        <w:rPr>
          <w:rFonts w:cs="B Zar" w:hint="cs"/>
          <w:sz w:val="32"/>
          <w:szCs w:val="32"/>
          <w:rtl/>
          <w:lang w:bidi="fa-IR"/>
        </w:rPr>
        <w:t xml:space="preserve">نسبت به اغتشاش مقدار خیلی کوچکی باشد </w:t>
      </w:r>
      <w:r w:rsidRPr="00F27BE3">
        <w:rPr>
          <w:rFonts w:cs="B Zar"/>
          <w:sz w:val="32"/>
          <w:szCs w:val="32"/>
          <w:lang w:bidi="fa-IR"/>
        </w:rPr>
        <w:t>.</w:t>
      </w:r>
    </w:p>
    <w:p w:rsidR="009A1B06" w:rsidRDefault="00571966" w:rsidP="00571966">
      <w:pPr>
        <w:bidi/>
        <w:rPr>
          <w:rFonts w:cs="B Zar"/>
          <w:sz w:val="40"/>
          <w:szCs w:val="40"/>
          <w:rtl/>
          <w:lang w:bidi="fa-IR"/>
        </w:rPr>
      </w:pPr>
      <w:r w:rsidRPr="00F27BE3">
        <w:rPr>
          <w:rFonts w:cs="B Zar" w:hint="cs"/>
          <w:sz w:val="32"/>
          <w:szCs w:val="32"/>
          <w:rtl/>
          <w:lang w:bidi="fa-IR"/>
        </w:rPr>
        <w:t xml:space="preserve">و همین طور برای کنترل تغییر ارتفاع کمک بدنه یا شاسی خودرو که </w:t>
      </w:r>
      <w:r w:rsidR="00EB36DC" w:rsidRPr="00F27BE3">
        <w:rPr>
          <w:rFonts w:cs="B Zar" w:hint="cs"/>
          <w:sz w:val="32"/>
          <w:szCs w:val="32"/>
          <w:rtl/>
          <w:lang w:bidi="fa-IR"/>
        </w:rPr>
        <w:t>تاثیر زیادی از خوش سواری خودرو نیز دارد. باید نسبت اختلاف ارتفاع شاسی و تایر (</w:t>
      </w:r>
      <w:proofErr w:type="spellStart"/>
      <w:r w:rsidR="00EB36DC" w:rsidRPr="00F27BE3">
        <w:rPr>
          <w:rFonts w:cs="B Zar"/>
          <w:sz w:val="32"/>
          <w:szCs w:val="32"/>
          <w:lang w:bidi="fa-IR"/>
        </w:rPr>
        <w:t>Zs</w:t>
      </w:r>
      <w:proofErr w:type="spellEnd"/>
      <w:r w:rsidR="00EB36DC" w:rsidRPr="00F27BE3">
        <w:rPr>
          <w:rFonts w:cs="B Zar"/>
          <w:sz w:val="32"/>
          <w:szCs w:val="32"/>
          <w:lang w:bidi="fa-IR"/>
        </w:rPr>
        <w:t xml:space="preserve"> - </w:t>
      </w:r>
      <w:proofErr w:type="spellStart"/>
      <w:r w:rsidR="00EB36DC" w:rsidRPr="00F27BE3">
        <w:rPr>
          <w:rFonts w:cs="B Zar"/>
          <w:sz w:val="32"/>
          <w:szCs w:val="32"/>
          <w:lang w:bidi="fa-IR"/>
        </w:rPr>
        <w:t>Zu</w:t>
      </w:r>
      <w:proofErr w:type="spellEnd"/>
      <w:r w:rsidR="00EB36DC" w:rsidRPr="00F27BE3">
        <w:rPr>
          <w:rFonts w:cs="B Zar" w:hint="cs"/>
          <w:sz w:val="32"/>
          <w:szCs w:val="32"/>
          <w:rtl/>
          <w:lang w:bidi="fa-IR"/>
        </w:rPr>
        <w:t>)</w:t>
      </w:r>
      <w:r w:rsidR="00563CA9" w:rsidRPr="00F27BE3">
        <w:rPr>
          <w:rFonts w:cs="B Zar"/>
          <w:sz w:val="40"/>
          <w:szCs w:val="40"/>
          <w:rtl/>
          <w:lang w:bidi="fa-IR"/>
        </w:rPr>
        <w:t xml:space="preserve"> </w:t>
      </w:r>
      <w:r w:rsidR="00EB36DC" w:rsidRPr="00F27BE3">
        <w:rPr>
          <w:rFonts w:cs="B Zar" w:hint="cs"/>
          <w:sz w:val="32"/>
          <w:szCs w:val="32"/>
          <w:rtl/>
          <w:lang w:bidi="fa-IR"/>
        </w:rPr>
        <w:t xml:space="preserve">نسبت به اغتشاش به صفر میل کند . </w:t>
      </w:r>
      <w:r w:rsidR="009A1B06" w:rsidRPr="00F27BE3">
        <w:rPr>
          <w:rFonts w:cs="B Zar"/>
          <w:sz w:val="40"/>
          <w:szCs w:val="40"/>
          <w:rtl/>
          <w:lang w:bidi="fa-IR"/>
        </w:rPr>
        <w:t xml:space="preserve">   </w:t>
      </w:r>
    </w:p>
    <w:p w:rsidR="00D54C01" w:rsidRPr="00F27BE3" w:rsidRDefault="00D54C01" w:rsidP="00D54C01">
      <w:pPr>
        <w:bidi/>
        <w:rPr>
          <w:rFonts w:cs="B Zar"/>
          <w:sz w:val="32"/>
          <w:szCs w:val="32"/>
          <w:lang w:bidi="fa-IR"/>
        </w:rPr>
      </w:pPr>
    </w:p>
    <w:sectPr w:rsidR="00D54C01" w:rsidRPr="00F27BE3" w:rsidSect="00690324">
      <w:footerReference w:type="default" r:id="rId2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596" w:rsidRDefault="00755596">
      <w:pPr>
        <w:spacing w:after="0" w:line="240" w:lineRule="auto"/>
      </w:pPr>
      <w:r>
        <w:separator/>
      </w:r>
    </w:p>
  </w:endnote>
  <w:endnote w:type="continuationSeparator" w:id="0">
    <w:p w:rsidR="00755596" w:rsidRDefault="0075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  <w:color w:val="auto"/>
      </w:rPr>
      <w:id w:val="196870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324" w:rsidRPr="00C24EE8" w:rsidRDefault="00690324">
        <w:pPr>
          <w:pStyle w:val="Footer"/>
          <w:jc w:val="center"/>
          <w:rPr>
            <w:color w:val="auto"/>
          </w:rPr>
        </w:pPr>
        <w:r w:rsidRPr="00C24EE8">
          <w:rPr>
            <w:noProof w:val="0"/>
            <w:color w:val="auto"/>
          </w:rPr>
          <w:fldChar w:fldCharType="begin"/>
        </w:r>
        <w:r w:rsidRPr="00C24EE8">
          <w:rPr>
            <w:color w:val="auto"/>
          </w:rPr>
          <w:instrText xml:space="preserve"> PAGE   \* MERGEFORMAT </w:instrText>
        </w:r>
        <w:r w:rsidRPr="00C24EE8">
          <w:rPr>
            <w:noProof w:val="0"/>
            <w:color w:val="auto"/>
          </w:rPr>
          <w:fldChar w:fldCharType="separate"/>
        </w:r>
        <w:r w:rsidR="00DF4EF6">
          <w:rPr>
            <w:color w:val="auto"/>
          </w:rPr>
          <w:t>11</w:t>
        </w:r>
        <w:r w:rsidRPr="00C24EE8">
          <w:rPr>
            <w:color w:val="auto"/>
          </w:rPr>
          <w:fldChar w:fldCharType="end"/>
        </w:r>
      </w:p>
    </w:sdtContent>
  </w:sdt>
  <w:p w:rsidR="00690324" w:rsidRDefault="00690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596" w:rsidRDefault="00755596">
      <w:pPr>
        <w:spacing w:after="0" w:line="240" w:lineRule="auto"/>
      </w:pPr>
      <w:r>
        <w:separator/>
      </w:r>
    </w:p>
  </w:footnote>
  <w:footnote w:type="continuationSeparator" w:id="0">
    <w:p w:rsidR="00755596" w:rsidRDefault="00755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636" w:rsidRPr="001B512E" w:rsidRDefault="00A91636" w:rsidP="001B512E">
    <w:pPr>
      <w:pStyle w:val="Header"/>
      <w:jc w:val="center"/>
      <w:rPr>
        <w:sz w:val="72"/>
        <w:szCs w:val="72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29"/>
    <w:rsid w:val="0002473B"/>
    <w:rsid w:val="00025A86"/>
    <w:rsid w:val="00026B5A"/>
    <w:rsid w:val="00033B92"/>
    <w:rsid w:val="00083B37"/>
    <w:rsid w:val="000874C4"/>
    <w:rsid w:val="000A0612"/>
    <w:rsid w:val="000C617F"/>
    <w:rsid w:val="000E01E1"/>
    <w:rsid w:val="000F50CF"/>
    <w:rsid w:val="00150D6A"/>
    <w:rsid w:val="001A728E"/>
    <w:rsid w:val="001D1527"/>
    <w:rsid w:val="001E042A"/>
    <w:rsid w:val="001E2A8E"/>
    <w:rsid w:val="00225505"/>
    <w:rsid w:val="0025149B"/>
    <w:rsid w:val="00257995"/>
    <w:rsid w:val="00273366"/>
    <w:rsid w:val="002B2663"/>
    <w:rsid w:val="002F4C08"/>
    <w:rsid w:val="00304516"/>
    <w:rsid w:val="003312ED"/>
    <w:rsid w:val="003D79D0"/>
    <w:rsid w:val="004018C1"/>
    <w:rsid w:val="004727F4"/>
    <w:rsid w:val="004A0A8D"/>
    <w:rsid w:val="004A20CA"/>
    <w:rsid w:val="004E622A"/>
    <w:rsid w:val="005010AB"/>
    <w:rsid w:val="00524001"/>
    <w:rsid w:val="00542C49"/>
    <w:rsid w:val="00563CA9"/>
    <w:rsid w:val="00571966"/>
    <w:rsid w:val="00575B92"/>
    <w:rsid w:val="005D4DC9"/>
    <w:rsid w:val="005F7999"/>
    <w:rsid w:val="00626EDA"/>
    <w:rsid w:val="00690324"/>
    <w:rsid w:val="0069033D"/>
    <w:rsid w:val="006C32D5"/>
    <w:rsid w:val="006D615C"/>
    <w:rsid w:val="006D7FF8"/>
    <w:rsid w:val="006F1326"/>
    <w:rsid w:val="00704472"/>
    <w:rsid w:val="00731B15"/>
    <w:rsid w:val="00755596"/>
    <w:rsid w:val="00791457"/>
    <w:rsid w:val="00793A6E"/>
    <w:rsid w:val="007E6D4A"/>
    <w:rsid w:val="007F372E"/>
    <w:rsid w:val="00854CA4"/>
    <w:rsid w:val="00857FEF"/>
    <w:rsid w:val="00864FC0"/>
    <w:rsid w:val="008811E7"/>
    <w:rsid w:val="00885C3D"/>
    <w:rsid w:val="008A054B"/>
    <w:rsid w:val="008A3964"/>
    <w:rsid w:val="008D5E06"/>
    <w:rsid w:val="008D6D77"/>
    <w:rsid w:val="008D6DC2"/>
    <w:rsid w:val="009164A5"/>
    <w:rsid w:val="009226C6"/>
    <w:rsid w:val="00954BFF"/>
    <w:rsid w:val="009652CC"/>
    <w:rsid w:val="00974728"/>
    <w:rsid w:val="009A1B06"/>
    <w:rsid w:val="009A206A"/>
    <w:rsid w:val="009A5E8B"/>
    <w:rsid w:val="00A43829"/>
    <w:rsid w:val="00A80636"/>
    <w:rsid w:val="00A91636"/>
    <w:rsid w:val="00AA316B"/>
    <w:rsid w:val="00AA55EA"/>
    <w:rsid w:val="00AF2344"/>
    <w:rsid w:val="00B62D29"/>
    <w:rsid w:val="00BB41A4"/>
    <w:rsid w:val="00BC1FD2"/>
    <w:rsid w:val="00C24EE8"/>
    <w:rsid w:val="00C31572"/>
    <w:rsid w:val="00C56124"/>
    <w:rsid w:val="00C74FAE"/>
    <w:rsid w:val="00C92C41"/>
    <w:rsid w:val="00CB798E"/>
    <w:rsid w:val="00D54C01"/>
    <w:rsid w:val="00D57E3E"/>
    <w:rsid w:val="00D97476"/>
    <w:rsid w:val="00DB24CB"/>
    <w:rsid w:val="00DC360A"/>
    <w:rsid w:val="00DD767A"/>
    <w:rsid w:val="00DF4EF6"/>
    <w:rsid w:val="00DF5013"/>
    <w:rsid w:val="00DF797F"/>
    <w:rsid w:val="00E32239"/>
    <w:rsid w:val="00E40C64"/>
    <w:rsid w:val="00E54404"/>
    <w:rsid w:val="00E9640A"/>
    <w:rsid w:val="00EB36DC"/>
    <w:rsid w:val="00F05EF3"/>
    <w:rsid w:val="00F1586E"/>
    <w:rsid w:val="00F27BE3"/>
    <w:rsid w:val="00F60762"/>
    <w:rsid w:val="00F86002"/>
    <w:rsid w:val="00FA3EC1"/>
    <w:rsid w:val="00FC0660"/>
    <w:rsid w:val="00FE7202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2B826-E9FA-4E33-8796-9A54F538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33B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BE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BE3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0BA8-7898-4859-BA55-714C8687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602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Ehsan Pourhoseini</cp:lastModifiedBy>
  <cp:revision>14</cp:revision>
  <dcterms:created xsi:type="dcterms:W3CDTF">2019-01-22T19:12:00Z</dcterms:created>
  <dcterms:modified xsi:type="dcterms:W3CDTF">2019-01-23T15:12:00Z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